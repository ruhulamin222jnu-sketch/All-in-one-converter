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Physics (~70 MCQ)</w:t>
        <w:br/>
        <w:t>1. Coulomb’s law defines the force between:</w:t>
        <w:br/>
        <w:t>a) Two moving charges</w:t>
        <w:br/>
        <w:t>b) Two point charges at rest ✅</w:t>
        <w:br/>
        <w:t>c) A charge and a magnetic field</w:t>
        <w:br/>
        <w:t>d) A current -carrying wire and a charge</w:t>
        <w:br/>
        <w:t>2. The SI unit of electric flux is:</w:t>
        <w:br/>
        <w:t>a) Volt</w:t>
        <w:br/>
        <w:t>b) Coulomb</w:t>
        <w:br/>
        <w:t>c) Newton·meter²/Coulomb ✅</w:t>
        <w:br/>
        <w:t>d) Tesla</w:t>
        <w:br/>
        <w:t>3. Gauss’s law is applicable to:</w:t>
        <w:br/>
        <w:t>a) Only point charges</w:t>
        <w:br/>
        <w:t>b) Any closed surface ✅</w:t>
        <w:br/>
        <w:t>c) Open surfaces</w:t>
        <w:br/>
        <w:t>d) Conductors only</w:t>
        <w:br/>
        <w:t>4. Electric potential at a point is:</w:t>
        <w:br/>
        <w:t>a) Energy per unit charge ✅</w:t>
        <w:br/>
        <w:t>b) Force per unit charge</w:t>
        <w:br/>
        <w:t>c) Charge per unit en ergy</w:t>
        <w:br/>
        <w:t>d) None of these</w:t>
        <w:br/>
        <w:t>5. Faraday’s law relates:</w:t>
        <w:br/>
        <w:t>a) Electric field and charge</w:t>
        <w:br/>
        <w:t>b) Induced EMF and rate of change of magnetic flux ✅</w:t>
        <w:br/>
        <w:t>c) Current and resistance</w:t>
        <w:br/>
        <w:t>d) Voltage and capacitance</w:t>
        <w:br/>
        <w:t>6. Maxwell’s equations describe:</w:t>
        <w:br/>
        <w:t>a) Motion of electrons</w:t>
        <w:br/>
        <w:t>b) Electromagnetic fiel ds ✅</w:t>
        <w:br/>
        <w:t>c) Quantum particles</w:t>
        <w:br/>
        <w:t>d) Wave propagation in air only</w:t>
        <w:br/>
        <w:t>7. The speed of light in vacuum is:</w:t>
        <w:br/>
        <w:t>a) 3×10³ m/s</w:t>
        <w:br/>
        <w:t>b) 3×10⁵ m/s</w:t>
        <w:br/>
        <w:t>c) 3×10⁸ m/s ✅</w:t>
        <w:br/>
        <w:t>d) 3×10¹⁰ m/s</w:t>
        <w:br/>
        <w:t>8. Photoelectric effect demonstrates that light:</w:t>
        <w:br/>
        <w:t>a) Travels in waves</w:t>
        <w:br/>
        <w:t>b) Has particle nature ✅</w:t>
        <w:br/>
        <w:t>c) Is longitudinal</w:t>
        <w:br/>
        <w:t>d) Has no energy</w:t>
        <w:br/>
        <w:t>9. Compton effect proves:</w:t>
      </w:r>
    </w:p>
    <w:p>
      <w:r>
        <w:t>a) Wave nature of light</w:t>
        <w:br/>
        <w:t>b) Particle nature of light ✅</w:t>
        <w:br/>
        <w:t>c) Magnetic field effect</w:t>
        <w:br/>
        <w:t>d) Electric field effect</w:t>
        <w:br/>
        <w:t>10. De Broglie wavelength is associated with:</w:t>
        <w:br/>
        <w:t>a) Photons</w:t>
        <w:br/>
        <w:t>b) Electrons and matter particles ✅</w:t>
        <w:br/>
        <w:t>c) Only protons</w:t>
        <w:br/>
        <w:t>d) Only neutrons</w:t>
        <w:br/>
        <w:t>11. Phase velocity is:</w:t>
        <w:br/>
        <w:t>a) Velocity of energy transfer</w:t>
        <w:br/>
        <w:t>b) Velocity of wave crests ✅</w:t>
        <w:br/>
        <w:t>c) Same as group velocity</w:t>
        <w:br/>
        <w:t>d) None of these</w:t>
        <w:br/>
        <w:t>12. Group velocity is:</w:t>
        <w:br/>
        <w:t>a) Speed of individual wave</w:t>
        <w:br/>
        <w:t>b) Speed of envelope of wave packet ✅</w:t>
        <w:br/>
        <w:t>c) Always greater than phase velocity</w:t>
        <w:br/>
        <w:t>d) Zero</w:t>
        <w:br/>
        <w:t>13. Quantum theory of light was proposed by:</w:t>
        <w:br/>
        <w:t>a) Newton</w:t>
        <w:br/>
        <w:t>b) Einstein ✅</w:t>
        <w:br/>
        <w:t>c) Maxwell</w:t>
        <w:br/>
        <w:t>d) Planck</w:t>
        <w:br/>
        <w:t>14. X-ray diffraction is used to study:</w:t>
        <w:br/>
        <w:t>a) Atomic structure ✅</w:t>
        <w:br/>
        <w:t>b) Magnetic field</w:t>
        <w:br/>
        <w:t>c) Electric circuits</w:t>
        <w:br/>
        <w:t>d) Sound waves</w:t>
        <w:br/>
        <w:t>15. Wave function in quantum mechanics represents:</w:t>
        <w:br/>
        <w:t>a) Probability amplitude ✅</w:t>
        <w:br/>
        <w:t>b) Energy only</w:t>
        <w:br/>
        <w:t>c) Force</w:t>
        <w:br/>
        <w:t>d) Velocity</w:t>
        <w:br/>
        <w:t>16. The integral of electric field over a closed surface equals:</w:t>
        <w:br/>
        <w:t>a) Zero</w:t>
        <w:br/>
        <w:t>b) Charge enclosed/ε₀ ✅</w:t>
        <w:br/>
        <w:t>c) Current enclosed</w:t>
        <w:br/>
        <w:t>d) Voltage</w:t>
        <w:br/>
        <w:t>17. Magnetic field is produced by:</w:t>
        <w:br/>
        <w:t>a) Static charges</w:t>
        <w:br/>
        <w:t>b) Moving charges ✅</w:t>
      </w:r>
    </w:p>
    <w:p>
      <w:r>
        <w:t>c) Stationary neutral objects</w:t>
        <w:br/>
        <w:t>d) Heat only</w:t>
        <w:br/>
        <w:t>18. Faraday’s law is a consequence of:</w:t>
        <w:br/>
        <w:t>a) Conservation of energy ✅</w:t>
        <w:br/>
        <w:t>b) Ohm’s law</w:t>
        <w:br/>
        <w:t>c) Coulomb’s law</w:t>
        <w:br/>
        <w:t>d) Kirchoff’s law</w:t>
        <w:br/>
        <w:t>19. Unit of magnetic flux is:</w:t>
        <w:br/>
        <w:t>a) Tesla</w:t>
        <w:br/>
        <w:t>b) Weber ✅</w:t>
        <w:br/>
        <w:t>c) Ampere</w:t>
        <w:br/>
        <w:t>d) Henry</w:t>
        <w:br/>
        <w:t>20. Lorentz force acts on:</w:t>
        <w:br/>
        <w:t>a) Stationary char ge</w:t>
        <w:br/>
        <w:t>b) Moving charge in magnetic field ✅</w:t>
        <w:br/>
        <w:t>c) Neutral particles</w:t>
        <w:br/>
        <w:t>d) Light only</w:t>
        <w:br/>
        <w:t>21. Capacitance is defined as:</w:t>
        <w:br/>
        <w:t>a) Q/V ✅</w:t>
        <w:br/>
        <w:t>b) V/Q</w:t>
        <w:br/>
        <w:t>c) I/R</w:t>
        <w:br/>
        <w:t>d) P/V</w:t>
        <w:br/>
        <w:t>22. Energy stored in a capacitor:</w:t>
        <w:br/>
        <w:t>a) ½ CV² ✅</w:t>
        <w:br/>
        <w:t>b) CV²</w:t>
        <w:br/>
        <w:t>c) 2CV²</w:t>
        <w:br/>
        <w:t>d) C/V²</w:t>
        <w:br/>
        <w:t>23. Inductor opposes:</w:t>
        <w:br/>
        <w:t>a) Voltage</w:t>
        <w:br/>
        <w:t>b) Current change ✅</w:t>
        <w:br/>
        <w:t>c) Resistan ce</w:t>
        <w:br/>
        <w:t>d) Power</w:t>
        <w:br/>
        <w:t>24. RLC circuit resonates when:</w:t>
        <w:br/>
        <w:t>a) XL = XC ✅</w:t>
        <w:br/>
        <w:t>b) XL &gt; XC</w:t>
        <w:br/>
        <w:t>c) XL &lt; XC</w:t>
        <w:br/>
        <w:t>d) R = 0</w:t>
        <w:br/>
        <w:t>25. Electric field inside a conductor is:</w:t>
        <w:br/>
        <w:t>a) Maximum</w:t>
        <w:br/>
        <w:t>b) Zero ✅</w:t>
        <w:br/>
        <w:t>c) Depends on charge</w:t>
        <w:br/>
        <w:t>d) Constant</w:t>
      </w:r>
    </w:p>
    <w:p>
      <w:r>
        <w:t>26. Magnetic flux density is measured in:</w:t>
        <w:br/>
        <w:t>a) Tesla ✅</w:t>
        <w:br/>
        <w:t>b) Weber</w:t>
        <w:br/>
        <w:t>c) Henry</w:t>
        <w:br/>
        <w:t>d) Ampere</w:t>
        <w:br/>
        <w:t>27. Ampere’s law relates:</w:t>
        <w:br/>
        <w:t>a) Current and magnetic field ✅</w:t>
        <w:br/>
        <w:t>b) Voltage and resistance</w:t>
        <w:br/>
        <w:t>c) Capacitance and charge</w:t>
        <w:br/>
        <w:t>d) Energy and power</w:t>
        <w:br/>
        <w:t>28. Biot-Savart law gives:</w:t>
        <w:br/>
        <w:t>a) Force on a charge</w:t>
        <w:br/>
        <w:t>b) Magnetic field due to current element ✅</w:t>
        <w:br/>
        <w:t>c) Electric field</w:t>
        <w:br/>
        <w:t>d) Voltage</w:t>
        <w:br/>
        <w:t>29. Self-inductance unit is:</w:t>
        <w:br/>
        <w:t>a) Henry ✅</w:t>
        <w:br/>
        <w:t>b) Farad</w:t>
        <w:br/>
        <w:t>c) Ohm</w:t>
        <w:br/>
        <w:t>d) Tesla</w:t>
        <w:br/>
        <w:t>30. Mutual inductance occurs between:</w:t>
        <w:br/>
        <w:t>a) Two resistors</w:t>
        <w:br/>
        <w:t>b) Two coils ✅</w:t>
        <w:br/>
        <w:t>c) Capacitor and coil</w:t>
        <w:br/>
        <w:t>d) Wire and battery</w:t>
        <w:br/>
        <w:t>31. Maxwell added which term to Ampere’s law?</w:t>
        <w:br/>
        <w:t>a) Displacement current ✅</w:t>
        <w:br/>
        <w:t>b) Conduction current</w:t>
        <w:br/>
        <w:t>c) Electric flux</w:t>
        <w:br/>
        <w:t>d) Magnetic flux</w:t>
        <w:br/>
        <w:t>32. Electromagnetic waves are:</w:t>
        <w:br/>
        <w:t>a) Longitudinal</w:t>
        <w:br/>
        <w:t>b) Transverse ✅</w:t>
        <w:br/>
        <w:t>c) Stationary</w:t>
        <w:br/>
        <w:t>d) Random</w:t>
        <w:br/>
        <w:t>33. Energy of a photon:</w:t>
        <w:br/>
        <w:t>a) hf ✅</w:t>
        <w:br/>
        <w:t>b) h/f</w:t>
        <w:br/>
        <w:t>c) h + f</w:t>
        <w:br/>
        <w:t>d) hf²</w:t>
        <w:br/>
        <w:t>34. Threshold frequency in photoelectric effect depends on:</w:t>
        <w:br/>
        <w:t>a) Intensity</w:t>
      </w:r>
    </w:p>
    <w:p>
      <w:r>
        <w:t>b) Metal type ✅</w:t>
        <w:br/>
        <w:t>c) Distance from source</w:t>
        <w:br/>
        <w:t>d) Angle of incidence</w:t>
        <w:br/>
        <w:t>35. Quantum number n indicates:</w:t>
        <w:br/>
        <w:t>a) Angular momentum</w:t>
        <w:br/>
        <w:t>b) Principal energy level ✅</w:t>
        <w:br/>
        <w:t>c) Magnetic orientation</w:t>
        <w:br/>
        <w:t>d) Spin</w:t>
        <w:br/>
        <w:t>36. Planck constant h has units:</w:t>
        <w:br/>
        <w:t>a) Joule·second ✅</w:t>
        <w:br/>
        <w:t>b) Volt</w:t>
        <w:br/>
        <w:t>c) Coulomb</w:t>
        <w:br/>
        <w:t>d) Ampere·second</w:t>
        <w:br/>
        <w:t>37. Compton wavelength for mula is:</w:t>
        <w:br/>
        <w:t>a) λc = h/mc ✅</w:t>
        <w:br/>
        <w:t>b) λc = mc/h</w:t>
        <w:br/>
        <w:t>c) λc = h²/m</w:t>
        <w:br/>
        <w:t>d) λc = h/m</w:t>
        <w:br/>
        <w:t>38. X-ray wavelength is in the range:</w:t>
        <w:br/>
        <w:t>a) 0.01 –10 nm ✅</w:t>
        <w:br/>
        <w:t>b) 1–100 μm</w:t>
        <w:br/>
        <w:t>c) 100 –1000 nm</w:t>
        <w:br/>
        <w:t>d) 10 –100 cm</w:t>
        <w:br/>
        <w:t>39. Electromagnetic spectrum order (low to high frequency):</w:t>
        <w:br/>
        <w:t>a) Radio, Microwave, IR, Visible, UV, X -ray, Gam ma ✅</w:t>
        <w:br/>
        <w:t>b) X-ray, UV, Visible, IR, Microwave, Radio</w:t>
        <w:br/>
        <w:t>c) Gamma, X -ray, UV, Visible, IR, Microwave, Radio</w:t>
        <w:br/>
        <w:t>d) Radio, IR, Microwave, Visible, UV, X -ray, Gamma</w:t>
        <w:br/>
        <w:t>40. Photoelectric current depends on:</w:t>
        <w:br/>
        <w:t>a) Light frequency</w:t>
        <w:br/>
        <w:t>b) Light intensity ✅</w:t>
        <w:br/>
        <w:t>c) Metal temperature</w:t>
        <w:br/>
        <w:t>d) None</w:t>
        <w:br/>
        <w:t>41. Heisenberg uncertainty principle relates:</w:t>
        <w:br/>
        <w:t>a) Energy and time ✅</w:t>
        <w:br/>
        <w:t>b) Position and momentum ✅</w:t>
        <w:br/>
        <w:t>c) Force and mass</w:t>
        <w:br/>
        <w:t>d) Both a &amp; b ✅</w:t>
        <w:br/>
        <w:t>42. Wave equation describes:</w:t>
        <w:br/>
        <w:t>a) Electric field only</w:t>
        <w:br/>
        <w:t>b) Magnetic field only</w:t>
        <w:br/>
        <w:t>c) Propagation of waves ✅</w:t>
      </w:r>
    </w:p>
    <w:p>
      <w:r>
        <w:t>d) Particle motion</w:t>
        <w:br/>
        <w:t>43. EM wave in vacuum travels at:</w:t>
        <w:br/>
        <w:t>a) 3×10⁸ m/s ✅</w:t>
        <w:br/>
        <w:t>b) 3×10⁵ m/s</w:t>
        <w:br/>
        <w:t>c) 3×10³ m/s</w:t>
        <w:br/>
        <w:t>d) 3×10¹⁰ m/s</w:t>
        <w:br/>
        <w:t>44. Polarization of light involves:</w:t>
        <w:br/>
        <w:t>a) Frequency change</w:t>
        <w:br/>
        <w:t>b) Direction change of E vector ✅</w:t>
        <w:br/>
        <w:t>c) Amplitude only</w:t>
        <w:br/>
        <w:t>d) Wavelength only</w:t>
        <w:br/>
        <w:t>45. Brewster’s angle gives:</w:t>
        <w:br/>
        <w:t>a) Total reflection</w:t>
        <w:br/>
        <w:t>b) Zero reflection for one polarization ✅</w:t>
        <w:br/>
        <w:t>c) Maximum reflection</w:t>
        <w:br/>
        <w:t>d) None</w:t>
        <w:br/>
        <w:t>46. Critical angle is related to:</w:t>
        <w:br/>
        <w:t>a) Refraction ✅</w:t>
        <w:br/>
        <w:t>b) Diffraction</w:t>
        <w:br/>
        <w:t>c) Polarization</w:t>
        <w:br/>
        <w:t>d) Interference</w:t>
        <w:br/>
        <w:t>47. Phase difference of 180° gives:</w:t>
        <w:br/>
        <w:t>a) Constructive interference</w:t>
        <w:br/>
        <w:t>b) Destructive interference ✅</w:t>
        <w:br/>
        <w:t>c) No interference</w:t>
        <w:br/>
        <w:t>d) Random waves</w:t>
        <w:br/>
        <w:t>48. Energy of X -ray photon is:</w:t>
        <w:br/>
        <w:t>a) E = hf ✅</w:t>
        <w:br/>
        <w:t>b) E = h/f</w:t>
        <w:br/>
        <w:t>c) E = hf²</w:t>
        <w:br/>
        <w:t>d) E = f/h</w:t>
        <w:br/>
        <w:t>49. Quantum tunneling explains:</w:t>
        <w:br/>
        <w:t>a) Classical reflection</w:t>
        <w:br/>
        <w:t>b) Particle crossing potential barrier ✅</w:t>
        <w:br/>
        <w:t>c) Wave interference</w:t>
        <w:br/>
        <w:t>d) Magnetic effect</w:t>
        <w:br/>
        <w:t>50. Electron diffraction proves:</w:t>
        <w:br/>
        <w:t>a) Partic le nature</w:t>
        <w:br/>
        <w:t>b) Wave nature ✅</w:t>
        <w:br/>
        <w:t>c) EM wave</w:t>
        <w:br/>
        <w:t>d) Photoelectric effect</w:t>
        <w:br/>
        <w:t>51. Wavefunction normalization ensures:</w:t>
      </w:r>
    </w:p>
    <w:p>
      <w:r>
        <w:t>a) Energy conservation</w:t>
        <w:br/>
        <w:t>b) Total probability = 1 ✅</w:t>
        <w:br/>
        <w:t>c) Momentum conservation</w:t>
        <w:br/>
        <w:t>d) Mass conservation</w:t>
        <w:br/>
        <w:t>52. Schrödinger equation is:</w:t>
        <w:br/>
        <w:t>a) Time -independent ✅</w:t>
        <w:br/>
        <w:t>b) Time -dependent ✅</w:t>
        <w:br/>
        <w:t>c) Both</w:t>
        <w:br/>
        <w:t>d) None</w:t>
        <w:br/>
        <w:t>53. Potential energy in quantum well is:</w:t>
        <w:br/>
        <w:t>a) Infinite</w:t>
        <w:br/>
        <w:t>b) Zero</w:t>
        <w:br/>
        <w:t>c) Finite ✅</w:t>
        <w:br/>
        <w:t>d) Negative</w:t>
        <w:br/>
        <w:t>54. Electron in hydrogen atom has:</w:t>
        <w:br/>
        <w:t>a) Continuous energy</w:t>
        <w:br/>
        <w:t>b) Quantized energy ✅</w:t>
        <w:br/>
        <w:t>c) Zero energy</w:t>
        <w:br/>
        <w:t>d) Infinite energy</w:t>
        <w:br/>
        <w:t>55. First Boh r orbit radius:</w:t>
        <w:br/>
        <w:t>a) 0.529 Å</w:t>
        <w:br/>
        <w:t>b) 0.529 nm ✅</w:t>
        <w:br/>
        <w:t>c) 5.29 nm</w:t>
        <w:br/>
        <w:t>d) 5.29 cm</w:t>
        <w:br/>
        <w:t>56. Photon momentum is:</w:t>
        <w:br/>
        <w:t>a) p = mv</w:t>
        <w:br/>
        <w:t>b) p = hf/c ✅</w:t>
        <w:br/>
        <w:t>c) p = h/f</w:t>
        <w:br/>
        <w:t>d) p = mc</w:t>
        <w:br/>
        <w:t>57. Heisenberg principle formula:</w:t>
        <w:br/>
        <w:t>a) ΔxΔp ≥ ħ/2 ✅</w:t>
        <w:br/>
        <w:t>b) ΔxΔp ≤ ħ/2</w:t>
        <w:br/>
        <w:t>c) ΔEΔt ≤ ħ</w:t>
        <w:br/>
        <w:t>d) ΔEΔt ≥ ħ</w:t>
        <w:br/>
        <w:t>58. Group velocity &lt; Phase velocity in:</w:t>
        <w:br/>
        <w:t>a) Norma l dispersion</w:t>
        <w:br/>
        <w:t>b) Anomalous dispersion ✅</w:t>
        <w:br/>
        <w:t>c) Vacuum</w:t>
        <w:br/>
        <w:t>d) Free space</w:t>
        <w:br/>
        <w:t>59. Standing wave forms due to:</w:t>
        <w:br/>
        <w:t>a) Single wave</w:t>
        <w:br/>
        <w:t>b) Superposition ✅</w:t>
      </w:r>
    </w:p>
    <w:p>
      <w:r>
        <w:t>c) Refraction</w:t>
        <w:br/>
        <w:t>d) Diffraction</w:t>
        <w:br/>
        <w:t>60. Node is point of:</w:t>
        <w:br/>
        <w:t>a) Maximum amplitude</w:t>
        <w:br/>
        <w:t>b) Zero amplitude ✅</w:t>
        <w:br/>
        <w:t>c) Half amplitude</w:t>
        <w:br/>
        <w:t>d) Random amplitude</w:t>
        <w:br/>
        <w:t>61. Antin ode is point of:</w:t>
        <w:br/>
        <w:t>a) Maximum amplitude ✅</w:t>
        <w:br/>
        <w:t>b) Zero amplitude</w:t>
        <w:br/>
        <w:t>c) Half amplitude</w:t>
        <w:br/>
        <w:t>d) Random amplitude</w:t>
        <w:br/>
        <w:t>62. EM wave energy density:</w:t>
        <w:br/>
        <w:t>a) u = ε₀E²/2 ✅</w:t>
        <w:br/>
        <w:t>b) u = μ₀H²</w:t>
        <w:br/>
        <w:t>c) u = EH</w:t>
        <w:br/>
        <w:t>d) u = 0</w:t>
        <w:br/>
        <w:t>63. Maxwell predicts:</w:t>
        <w:br/>
        <w:t>a) EM waves travel at speed of light ✅</w:t>
        <w:br/>
        <w:t>b) EM waves are longitudinal</w:t>
        <w:br/>
        <w:t>c) EM waves have mass</w:t>
        <w:br/>
        <w:t>d) EM waves stationary</w:t>
        <w:br/>
        <w:t>64. Quantum of light is:</w:t>
        <w:br/>
        <w:t>a) Electron</w:t>
        <w:br/>
        <w:t>b) Photon ✅</w:t>
        <w:br/>
        <w:t>c) Neutron</w:t>
        <w:br/>
        <w:t>d) Proton</w:t>
        <w:br/>
        <w:t>65. Wavelength of electron decreases with:</w:t>
        <w:br/>
        <w:t>a) Increasing momentum ✅</w:t>
        <w:br/>
        <w:t>b) Decreasing momentum</w:t>
        <w:br/>
        <w:t>c) Constant</w:t>
        <w:br/>
        <w:t>d) None</w:t>
        <w:br/>
        <w:t>66. Principle of superposition applies to:</w:t>
        <w:br/>
        <w:t>a) Linear systems ✅</w:t>
        <w:br/>
        <w:t>b) Nonlinear systems</w:t>
        <w:br/>
        <w:t>c) Magnetic fields only</w:t>
        <w:br/>
        <w:t>d) Electric fields only</w:t>
        <w:br/>
        <w:t>67. Electric field inside a hollow conductor:</w:t>
        <w:br/>
        <w:t>a) Zero ✅</w:t>
        <w:br/>
        <w:t>b) Non -zero</w:t>
        <w:br/>
        <w:t>c) Depends on shape</w:t>
        <w:br/>
        <w:t>d) Depends on charge</w:t>
      </w:r>
    </w:p>
    <w:p>
      <w:r>
        <w:t>68. Magnetic permeability of free space:</w:t>
        <w:br/>
        <w:t>a) 4π×10⁻⁷ H/m ✅</w:t>
        <w:br/>
        <w:t>b) 8.85×10 ⁻¹² F/m</w:t>
        <w:br/>
        <w:t>c) 1 H/m</w:t>
        <w:br/>
        <w:t>d) 0</w:t>
        <w:br/>
        <w:t>69. Magnetic flux Φ = B·A cosθ, θ is:</w:t>
        <w:br/>
        <w:t>a) Angle between B and area normal ✅</w:t>
        <w:br/>
        <w:t>b) Angle between B and surface</w:t>
        <w:br/>
        <w:t>c) Always 0</w:t>
        <w:br/>
        <w:t>d) Always 90°</w:t>
        <w:br/>
        <w:t>70. RLC series circuit resonant frequency:</w:t>
        <w:br/>
        <w:t>a) f = 1/(2π√LC) ✅</w:t>
        <w:br/>
        <w:t>b) f = 2π√LC</w:t>
        <w:br/>
        <w:t>c) f = √LC</w:t>
        <w:br/>
        <w:t>d) f = 1/(LC)</w:t>
        <w:br/>
        <w:t>Introducti on to Computer Systems (~60 MCQ)</w:t>
        <w:br/>
        <w:t>1. The binary number system uses how many digits?</w:t>
        <w:br/>
        <w:t>a) 2 ✅</w:t>
        <w:br/>
        <w:t>b) 8</w:t>
        <w:br/>
        <w:t>c) 10</w:t>
        <w:br/>
        <w:t>d) 16</w:t>
        <w:br/>
        <w:t>2. The octal number system uses how many digits?</w:t>
        <w:br/>
        <w:t>a) 2</w:t>
        <w:br/>
        <w:t>b) 8 ✅</w:t>
        <w:br/>
        <w:t>c) 10</w:t>
        <w:br/>
        <w:t>d) 16</w:t>
        <w:br/>
        <w:t>3. The hexadecimal number system uses how many digits?</w:t>
        <w:br/>
        <w:t>a) 8</w:t>
        <w:br/>
        <w:t>b) 10</w:t>
        <w:br/>
        <w:t>c) 16 ✅</w:t>
        <w:br/>
        <w:t>d) 2</w:t>
        <w:br/>
        <w:t>4. Which of the following is NOT an input device?</w:t>
        <w:br/>
        <w:t>a) Keyboard</w:t>
        <w:br/>
        <w:t>b) Mouse</w:t>
        <w:br/>
        <w:t>c) Printer ✅</w:t>
        <w:br/>
        <w:t>d) Scanner</w:t>
        <w:br/>
        <w:t>5. CPU stands for:</w:t>
        <w:br/>
        <w:t>a) Central Processing Unit ✅</w:t>
        <w:br/>
        <w:t>b) Central Peripheral Unit</w:t>
        <w:br/>
        <w:t>c) Control Processing Unit</w:t>
        <w:br/>
        <w:t>d) Computer Processing Unit</w:t>
        <w:br/>
        <w:t>6. The main function of the CPU is:</w:t>
      </w:r>
    </w:p>
    <w:p>
      <w:r>
        <w:t>a) Storage of data</w:t>
        <w:br/>
        <w:t>b) Processing of data ✅</w:t>
        <w:br/>
        <w:t>c) Communication</w:t>
        <w:br/>
        <w:t>d) Display</w:t>
        <w:br/>
        <w:t>7. RAM is:</w:t>
        <w:br/>
        <w:t>a) Volatile memory ✅</w:t>
        <w:br/>
        <w:t>b) Non -volatile memory</w:t>
        <w:br/>
        <w:t>c) Secondary storage</w:t>
        <w:br/>
        <w:t>d) Input device</w:t>
        <w:br/>
        <w:t>8. ROM is:</w:t>
        <w:br/>
        <w:t>a) Volatile memory</w:t>
        <w:br/>
        <w:t>b) Non -volatile memory ✅</w:t>
        <w:br/>
        <w:t>c) Cache memory</w:t>
        <w:br/>
        <w:t>d) Input device</w:t>
        <w:br/>
        <w:t>9. Which of the following is secondary storage?</w:t>
        <w:br/>
        <w:t>a) RAM</w:t>
        <w:br/>
        <w:t>b) Hard Disk ✅</w:t>
        <w:br/>
        <w:t>c) Cache</w:t>
        <w:br/>
        <w:t>d) Register</w:t>
        <w:br/>
        <w:t>10. Which of the following is an example of application software?</w:t>
        <w:br/>
        <w:t>a) Windows OS</w:t>
        <w:br/>
        <w:t>b) Microsoft Word ✅</w:t>
        <w:br/>
        <w:t>c) BIOS</w:t>
        <w:br/>
        <w:t>d) Device driver</w:t>
        <w:br/>
        <w:t>11. Operating system manages:</w:t>
        <w:br/>
        <w:t>a) Hardware resources ✅</w:t>
        <w:br/>
        <w:t>b) Only so ftware</w:t>
        <w:br/>
        <w:t>c) Only memory</w:t>
        <w:br/>
        <w:t>d) Only CPU</w:t>
        <w:br/>
        <w:t>12. Assembly language uses:</w:t>
        <w:br/>
        <w:t>a) Binary code</w:t>
        <w:br/>
        <w:t>b) Mnemonics ✅</w:t>
        <w:br/>
        <w:t>c) High -level commands</w:t>
        <w:br/>
        <w:t>d) Natural language</w:t>
        <w:br/>
        <w:t>13. Early computers used which number system?</w:t>
        <w:br/>
        <w:t>a) Binary</w:t>
        <w:br/>
        <w:t>b) Decimal ✅</w:t>
        <w:br/>
        <w:t>c) Octal</w:t>
        <w:br/>
        <w:t>d) Hexadecimal</w:t>
        <w:br/>
        <w:t>14. First generation computers used:</w:t>
        <w:br/>
        <w:t>a) Vacuum tubes ✅</w:t>
        <w:br/>
        <w:t>b) Transistors</w:t>
      </w:r>
    </w:p>
    <w:p>
      <w:r>
        <w:t>c) ICs</w:t>
        <w:br/>
        <w:t>d) Microprocessors</w:t>
        <w:br/>
        <w:t>15. Second generation computers used:</w:t>
        <w:br/>
        <w:t>a) Vacuum tubes</w:t>
        <w:br/>
        <w:t>b) Transistors ✅</w:t>
        <w:br/>
        <w:t>c) ICs</w:t>
        <w:br/>
        <w:t>d) Microprocessors</w:t>
        <w:br/>
        <w:t>16. Third generation computers used:</w:t>
        <w:br/>
        <w:t>a) Vacuum tubes</w:t>
        <w:br/>
        <w:t>b) Transistors</w:t>
        <w:br/>
        <w:t>c) ICs ✅</w:t>
        <w:br/>
        <w:t>d) Microprocessors</w:t>
        <w:br/>
        <w:t>17. Fourth generati on computers used:</w:t>
        <w:br/>
        <w:t>a) Vacuum tubes</w:t>
        <w:br/>
        <w:t>b) Transistors</w:t>
        <w:br/>
        <w:t>c) ICs</w:t>
        <w:br/>
        <w:t>d) Microprocessors ✅</w:t>
        <w:br/>
        <w:t>18. Which is NOT a main component of a computer?</w:t>
        <w:br/>
        <w:t>a) CPU</w:t>
        <w:br/>
        <w:t>b) Memory</w:t>
        <w:br/>
        <w:t>c) Printer ✅</w:t>
        <w:br/>
        <w:t>d) I/O devices</w:t>
        <w:br/>
        <w:t>19. The ALU performs:</w:t>
        <w:br/>
        <w:t>a) Arithmetic and logical operations ✅</w:t>
        <w:br/>
        <w:t>b) Only arithmetic</w:t>
        <w:br/>
        <w:t>c) Only logi c</w:t>
        <w:br/>
        <w:t>d) Data storage</w:t>
        <w:br/>
        <w:t>20. The CU (Control Unit) manages:</w:t>
        <w:br/>
        <w:t>a) Arithmetic operations</w:t>
        <w:br/>
        <w:t>b) Instruction execution ✅</w:t>
        <w:br/>
        <w:t>c) Data storage</w:t>
        <w:br/>
        <w:t>d) Input/output</w:t>
        <w:br/>
        <w:t>21. BIOS is stored in:</w:t>
        <w:br/>
        <w:t>a) RAM</w:t>
        <w:br/>
        <w:t>b) ROM ✅</w:t>
        <w:br/>
        <w:t>c) Cache</w:t>
        <w:br/>
        <w:t>d) Register</w:t>
        <w:br/>
        <w:t>22. Number of bits in a byte:</w:t>
        <w:br/>
        <w:t>a) 4</w:t>
        <w:br/>
        <w:t>b) 8 ✅</w:t>
        <w:br/>
        <w:t>c) 16</w:t>
        <w:br/>
        <w:t>d) 32</w:t>
      </w:r>
    </w:p>
    <w:p>
      <w:r>
        <w:t>23. 1 KB = ?</w:t>
        <w:br/>
        <w:t>a) 1024 Bytes ✅</w:t>
        <w:br/>
        <w:t>b) 1000 Bytes</w:t>
        <w:br/>
        <w:t>c) 512 Bytes</w:t>
        <w:br/>
        <w:t>d) 2048 Bytes</w:t>
        <w:br/>
        <w:t>24. Internet is an example of:</w:t>
        <w:br/>
        <w:t>a) LAN</w:t>
        <w:br/>
        <w:t>b) MAN</w:t>
        <w:br/>
        <w:t>c) WAN ✅</w:t>
        <w:br/>
        <w:t>d) PAN</w:t>
        <w:br/>
        <w:t>25. Which is a type of software?</w:t>
        <w:br/>
        <w:t>a) Operating system ✅</w:t>
        <w:br/>
        <w:t>b) Compiler ✅</w:t>
        <w:br/>
        <w:t>c) Word processor ✅</w:t>
        <w:br/>
        <w:t>d) All of the above ✅</w:t>
        <w:br/>
        <w:t>26. Binary addition: 101 + 110 = ?</w:t>
        <w:br/>
        <w:t>a) 1001 ✅</w:t>
        <w:br/>
        <w:t>b) 111</w:t>
        <w:br/>
        <w:t>c) 1010</w:t>
        <w:br/>
        <w:t>d) 1100</w:t>
        <w:br/>
        <w:t>27. Decimal 15 in binary is:</w:t>
        <w:br/>
        <w:t>a) 1010</w:t>
        <w:br/>
        <w:t>b) 1111 ✅</w:t>
        <w:br/>
        <w:t>c) 1101</w:t>
        <w:br/>
        <w:t>d) 1001</w:t>
        <w:br/>
        <w:t>28. Decimal 255 in hexadecimal is:</w:t>
        <w:br/>
        <w:t>a) 0xFF ✅</w:t>
        <w:br/>
        <w:t>b) 0xAA</w:t>
        <w:br/>
        <w:t>c) 0xF0</w:t>
        <w:br/>
        <w:t>d) 0xFE</w:t>
        <w:br/>
        <w:t>29. The fastest memory in computer is:</w:t>
        <w:br/>
        <w:t>a) RAM</w:t>
        <w:br/>
        <w:t>b) Cache ✅</w:t>
        <w:br/>
        <w:t>c) ROM</w:t>
        <w:br/>
        <w:t>d) Hard Disk</w:t>
        <w:br/>
        <w:t>30. Number of general -purpose registers in 8086:</w:t>
        <w:br/>
        <w:t>a) 4</w:t>
        <w:br/>
        <w:t>b) 8 ✅</w:t>
        <w:br/>
        <w:t>c) 16</w:t>
        <w:br/>
        <w:t>d) 2</w:t>
        <w:br/>
        <w:t>31. What is the base of the hexadecimal system?</w:t>
        <w:br/>
        <w:t>a) 2</w:t>
      </w:r>
    </w:p>
    <w:p>
      <w:r>
        <w:t>b) 8</w:t>
        <w:br/>
        <w:t>c) 10</w:t>
        <w:br/>
        <w:t>d) 16 ✅</w:t>
        <w:br/>
        <w:t>32. A nibble consists of:</w:t>
        <w:br/>
        <w:t>a) 2 bits</w:t>
        <w:br/>
        <w:t>b) 4 bits ✅</w:t>
        <w:br/>
        <w:t>c) 8 bits</w:t>
        <w:br/>
        <w:t>d) 16 bits</w:t>
        <w:br/>
        <w:t>33. CPU clock speed is measured in:</w:t>
        <w:br/>
        <w:t>a) Hertz ✅</w:t>
        <w:br/>
        <w:t>b) Volt</w:t>
        <w:br/>
        <w:t>c) Ampere</w:t>
        <w:br/>
        <w:t>d) Joule</w:t>
        <w:br/>
        <w:t>34. Program that translates high-level language to machine code:</w:t>
        <w:br/>
        <w:t>a) Compiler ✅</w:t>
        <w:br/>
        <w:t>b) Assembler</w:t>
        <w:br/>
        <w:t>c) Interpreter</w:t>
        <w:br/>
        <w:t>d) Loader</w:t>
        <w:br/>
        <w:t>35. Which memory is used to store BIOS?</w:t>
        <w:br/>
        <w:t>a) ROM ✅</w:t>
        <w:br/>
        <w:t>b) RAM</w:t>
        <w:br/>
        <w:t>c) Cache</w:t>
        <w:br/>
        <w:t>d) Register</w:t>
        <w:br/>
        <w:t>36. The main memory is:</w:t>
        <w:br/>
        <w:t>a) RAM ✅</w:t>
        <w:br/>
        <w:t>b) ROM</w:t>
        <w:br/>
        <w:t>c) Hard Disk</w:t>
        <w:br/>
        <w:t>d) Cache</w:t>
        <w:br/>
        <w:t>37. Cache memory is located:</w:t>
        <w:br/>
        <w:t>a) Between CPU and main memory ✅</w:t>
        <w:br/>
        <w:t>b) On hard disk</w:t>
        <w:br/>
        <w:t>c) In I/O device</w:t>
        <w:br/>
        <w:t>d) In printer</w:t>
        <w:br/>
        <w:t>38. The smallest unit of data in a computer:</w:t>
        <w:br/>
        <w:t>a) Byte</w:t>
        <w:br/>
        <w:t>b) Bit ✅</w:t>
        <w:br/>
        <w:t>c) Nibble</w:t>
        <w:br/>
        <w:t>d) Word</w:t>
        <w:br/>
        <w:t>39. ASCII is used for:</w:t>
        <w:br/>
        <w:t>a) Images</w:t>
        <w:br/>
        <w:t>b) Text ✅</w:t>
        <w:br/>
        <w:t>c) Audio</w:t>
      </w:r>
    </w:p>
    <w:p>
      <w:r>
        <w:t>d) Video</w:t>
        <w:br/>
        <w:t>40. Unicode supports:</w:t>
        <w:br/>
        <w:t>a) English only</w:t>
        <w:br/>
        <w:t>b) Multip le languages ✅</w:t>
        <w:br/>
        <w:t>c) Binary</w:t>
        <w:br/>
        <w:t>d) Hexadecimal</w:t>
        <w:br/>
        <w:t>41. Operating system is:</w:t>
        <w:br/>
        <w:t>a) System software ✅</w:t>
        <w:br/>
        <w:t>b) Application software</w:t>
        <w:br/>
        <w:t>c) Firmware</w:t>
        <w:br/>
        <w:t>d) Hardware</w:t>
        <w:br/>
        <w:t>42. Instruction cycle consists of:</w:t>
        <w:br/>
        <w:t>a) Fetch ✅</w:t>
        <w:br/>
        <w:t>b) Decode ✅</w:t>
        <w:br/>
        <w:t>c) Execute ✅</w:t>
        <w:br/>
        <w:t>d) All of the above ✅</w:t>
        <w:br/>
        <w:t>43. Which of the following is NOT a high-level language?</w:t>
        <w:br/>
        <w:t>a) C</w:t>
        <w:br/>
        <w:t>b) Python</w:t>
        <w:br/>
        <w:t>c) Assembly ✅</w:t>
        <w:br/>
        <w:t>d) Java</w:t>
        <w:br/>
        <w:t>44. HDD stores data in:</w:t>
        <w:br/>
        <w:t>a) RAM</w:t>
        <w:br/>
        <w:t>b) Magnetic disks ✅</w:t>
        <w:br/>
        <w:t>c) SSD</w:t>
        <w:br/>
        <w:t>d) Cache</w:t>
        <w:br/>
        <w:t>45. SSD is faster than HDD because:</w:t>
        <w:br/>
        <w:t>a) Uses flash memory ✅</w:t>
        <w:br/>
        <w:t>b) Uses magnetic disks</w:t>
        <w:br/>
        <w:t>c) Less durable</w:t>
        <w:br/>
        <w:t>d) Has moving parts</w:t>
        <w:br/>
        <w:t>46. Input devices convert :</w:t>
        <w:br/>
        <w:t>a) Digital → Analog</w:t>
        <w:br/>
        <w:t>b) Human data → Digital ✅</w:t>
        <w:br/>
        <w:t>c) Digital → Human readable</w:t>
        <w:br/>
        <w:t>d) None</w:t>
        <w:br/>
        <w:t>47. Output devices convert:</w:t>
        <w:br/>
        <w:t>a) Digital → Analog</w:t>
        <w:br/>
        <w:t>b) Digital → Human readable ✅</w:t>
        <w:br/>
        <w:t>c) Analog → Digital</w:t>
        <w:br/>
        <w:t>d) None</w:t>
        <w:br/>
        <w:t>48. Primary memory is:</w:t>
      </w:r>
    </w:p>
    <w:p>
      <w:r>
        <w:t>a) Volatile ✅</w:t>
        <w:br/>
        <w:t>b) Non -volatile</w:t>
        <w:br/>
        <w:t>c) Permanent</w:t>
        <w:br/>
        <w:t>d) Secon dary</w:t>
        <w:br/>
        <w:t>49. Secondary memory is:</w:t>
        <w:br/>
        <w:t>a) Volatile</w:t>
        <w:br/>
        <w:t>b) Non -volatile ✅</w:t>
        <w:br/>
        <w:t>c) Faster than RAM</w:t>
        <w:br/>
        <w:t>d) Registers</w:t>
        <w:br/>
        <w:t>50. Software that helps run other programs:</w:t>
        <w:br/>
        <w:t>a) Operating system ✅</w:t>
        <w:br/>
        <w:t>b) Application</w:t>
        <w:br/>
        <w:t>c) Utility</w:t>
        <w:br/>
        <w:t>d) Driver</w:t>
        <w:br/>
        <w:t>51. Early computer “ENIAC” used:</w:t>
        <w:br/>
        <w:t>a) Transistors</w:t>
        <w:br/>
        <w:t>b) Vacuum tubes ✅</w:t>
        <w:br/>
        <w:t>c) ICs</w:t>
        <w:br/>
        <w:t>d) Microprocessors</w:t>
        <w:br/>
        <w:t>52. Which is NOT a characteristic of computer?</w:t>
        <w:br/>
        <w:t>a) Speed</w:t>
        <w:br/>
        <w:t>b) Accuracy</w:t>
        <w:br/>
        <w:t>c) Emotions ✅</w:t>
        <w:br/>
        <w:t>d) Storage</w:t>
        <w:br/>
        <w:t>53. Binary subtraction: 1010 - 0110 = ?</w:t>
        <w:br/>
        <w:t>a) 0100 ✅</w:t>
        <w:br/>
        <w:t>b) 1001</w:t>
        <w:br/>
        <w:t>c) 0011</w:t>
        <w:br/>
        <w:t>d) 1110</w:t>
        <w:br/>
        <w:t>54. ASCII stands for:</w:t>
        <w:br/>
        <w:t>a) American Standard Code for Information Interchange ✅</w:t>
        <w:br/>
        <w:t>b) Au tomatic System Code for Input</w:t>
        <w:br/>
        <w:t>c) Analog Standard Code for Information</w:t>
        <w:br/>
        <w:t>d) All of the above</w:t>
        <w:br/>
        <w:t>55. Word length in 8086 microprocessor:</w:t>
        <w:br/>
        <w:t>a) 8-bit</w:t>
        <w:br/>
        <w:t>b) 16 -bit ✅</w:t>
        <w:br/>
        <w:t>c) 32 -bit</w:t>
        <w:br/>
        <w:t>d) 64 -bit</w:t>
        <w:br/>
        <w:t>56. Early computers were used mainly for:</w:t>
        <w:br/>
        <w:t>a) Gaming</w:t>
        <w:br/>
        <w:t>b) Calculations ✅</w:t>
      </w:r>
    </w:p>
    <w:p>
      <w:r>
        <w:t>c) Internet browsing</w:t>
        <w:br/>
        <w:t>d) Social media</w:t>
        <w:br/>
        <w:t>57. Input to CPU is through:</w:t>
        <w:br/>
        <w:t>a) Registers ✅</w:t>
        <w:br/>
        <w:t>b) ALU</w:t>
        <w:br/>
        <w:t>c) CU</w:t>
        <w:br/>
        <w:t>d) Memory</w:t>
        <w:br/>
        <w:t>58. Output from CPU is via:</w:t>
        <w:br/>
        <w:t>a) Registers</w:t>
        <w:br/>
        <w:t>b) Memory</w:t>
        <w:br/>
        <w:t>c) I/O devices ✅</w:t>
        <w:br/>
        <w:t>d) ALU</w:t>
        <w:br/>
        <w:t>59. Instruction set architecture defines:</w:t>
        <w:br/>
        <w:t>a) Hardware</w:t>
        <w:br/>
        <w:t>b) Software</w:t>
        <w:br/>
        <w:t>c) CPU instructions ✅</w:t>
        <w:br/>
        <w:t>d) Memory only</w:t>
        <w:br/>
        <w:t>60. Which dev ice connects a computer to the internet?</w:t>
        <w:br/>
        <w:t>a) Router ✅</w:t>
        <w:br/>
        <w:t>b) Printer</w:t>
        <w:br/>
        <w:t>c) Keyboard</w:t>
        <w:br/>
        <w:t>d) Monitor</w:t>
        <w:br/>
        <w:t>Electrical Circuits (~60 MCQ)</w:t>
        <w:br/>
        <w:t>1. Ohm’s law states:</w:t>
        <w:br/>
        <w:t>a) V = IR ✅</w:t>
        <w:br/>
        <w:t>b) P = IV²</w:t>
        <w:br/>
        <w:t>c) I = V/P</w:t>
        <w:br/>
        <w:t>d) V = I²R</w:t>
        <w:br/>
        <w:t>2. In a series circuit, the current is:</w:t>
        <w:br/>
        <w:t>a) Same in all elements ✅</w:t>
        <w:br/>
        <w:t>b) Different in each element</w:t>
        <w:br/>
        <w:t>c) Zero</w:t>
        <w:br/>
        <w:t>d) Depends on voltage only</w:t>
        <w:br/>
        <w:t>3. In a parallel circuit, the voltage across each branch is:</w:t>
        <w:br/>
        <w:t>a) Same ✅</w:t>
        <w:br/>
        <w:t>b) Different</w:t>
        <w:br/>
        <w:t>c) Zero</w:t>
        <w:br/>
        <w:t>d) Depends on resistance</w:t>
        <w:br/>
        <w:t>4. Kirchhoff’s Current Law (KCL) is based on:</w:t>
        <w:br/>
        <w:t>a) Energy conservation</w:t>
        <w:br/>
        <w:t>b) Charge conservation ✅</w:t>
        <w:br/>
        <w:t>c) Ohm’s law</w:t>
      </w:r>
    </w:p>
    <w:p>
      <w:r>
        <w:t>d) Faraday’s law</w:t>
        <w:br/>
        <w:t>5. Kirchhoff’s Voltage Law (KVL) is based on:</w:t>
        <w:br/>
        <w:t>a) Energy conservation ✅</w:t>
        <w:br/>
        <w:t>b) Charge conservation</w:t>
        <w:br/>
        <w:t>c) Power conservation</w:t>
        <w:br/>
        <w:t>d) Resistance law</w:t>
        <w:br/>
        <w:t>6. Power in a resistive circuit:</w:t>
        <w:br/>
        <w:t>a) P = VI ✅</w:t>
        <w:br/>
        <w:t>b) P = V²/R ✅</w:t>
        <w:br/>
        <w:t>c) P = I²R ✅</w:t>
        <w:br/>
        <w:t>d) All of the above ✅</w:t>
        <w:br/>
        <w:t>7. Voltage divider formula:</w:t>
        <w:br/>
        <w:t>a) Vx = V(Rx/Rtotal) ✅</w:t>
        <w:br/>
        <w:t>b) Vx = IR</w:t>
        <w:br/>
        <w:t>c) Vx = V/R</w:t>
        <w:br/>
        <w:t>d) Vx = IR²</w:t>
        <w:br/>
        <w:t>8. Current divider formula applies to:</w:t>
        <w:br/>
        <w:t>a) Series circuit</w:t>
        <w:br/>
        <w:t>b) Parallel circuit ✅</w:t>
        <w:br/>
        <w:t>c) Both</w:t>
        <w:br/>
        <w:t>d) None</w:t>
        <w:br/>
        <w:t>9. Thevenin’s theorem simplifies a circuit to:</w:t>
        <w:br/>
        <w:t>a) Voltage source and series resistor ✅</w:t>
        <w:br/>
        <w:t>b) Current source and series resistor</w:t>
        <w:br/>
        <w:t>c) Voltage source and parallel resistor</w:t>
        <w:br/>
        <w:t>d) Current source and parallel resistor</w:t>
        <w:br/>
        <w:t>10. Norton’s theorem simplifies a circuit to:</w:t>
        <w:br/>
        <w:t>a) Current source and parallel resistor ✅</w:t>
        <w:br/>
        <w:t>b) Voltage sourc e and series resistor</w:t>
        <w:br/>
        <w:t>c) Current source and series resistor</w:t>
        <w:br/>
        <w:t>d) Voltage source and parallel resistor</w:t>
        <w:br/>
        <w:t>11. Maximum power transfer occurs when:</w:t>
        <w:br/>
        <w:t>a) Load R = Source R ✅</w:t>
        <w:br/>
        <w:t>b) Load R &gt; Source R</w:t>
        <w:br/>
        <w:t>c) Load R &lt; Source R</w:t>
        <w:br/>
        <w:t>d) Load R = 0</w:t>
        <w:br/>
        <w:t>12. Superposition theorem is applicable for:</w:t>
        <w:br/>
        <w:t>a) Linear circuits ✅</w:t>
        <w:br/>
        <w:t>b) Non -linear circuits</w:t>
        <w:br/>
        <w:t>c) Series circuits only</w:t>
        <w:br/>
        <w:t>d) Parallel circuits only</w:t>
        <w:br/>
        <w:t>13. Resistance unit is:</w:t>
      </w:r>
    </w:p>
    <w:p>
      <w:r>
        <w:t>a) Ohm ✅</w:t>
        <w:br/>
        <w:t>b) Volt</w:t>
        <w:br/>
        <w:t>c) Ampere</w:t>
        <w:br/>
        <w:t>d) Watt</w:t>
        <w:br/>
        <w:t>14. Voltage unit is:</w:t>
        <w:br/>
        <w:t>a) Ohm</w:t>
        <w:br/>
        <w:t>b) Volt ✅</w:t>
        <w:br/>
        <w:t>c) Ampere</w:t>
        <w:br/>
        <w:t>d) Watt</w:t>
        <w:br/>
        <w:t>15. Current unit is:</w:t>
        <w:br/>
        <w:t>a) Ohm</w:t>
        <w:br/>
        <w:t>b) Volt</w:t>
        <w:br/>
        <w:t>c) Ampere ✅</w:t>
        <w:br/>
        <w:t>d) Watt</w:t>
        <w:br/>
        <w:t>16. Capacitance unit is:</w:t>
        <w:br/>
        <w:t>a) Farad ✅</w:t>
        <w:br/>
        <w:t>b) Henry</w:t>
        <w:br/>
        <w:t>c) Ohm</w:t>
        <w:br/>
        <w:t>d) Tesla</w:t>
        <w:br/>
        <w:t>17. Inductance unit is:</w:t>
        <w:br/>
        <w:t>a) Henry ✅</w:t>
        <w:br/>
        <w:t>b) Farad</w:t>
        <w:br/>
        <w:t>c) Ohm</w:t>
        <w:br/>
        <w:t>d) Tesla</w:t>
        <w:br/>
        <w:t>18. Capacitors in series:</w:t>
        <w:br/>
        <w:t>a) 1/Ceq = Σ(1/Ci) ✅</w:t>
        <w:br/>
        <w:t>b) Ceq = ΣCi</w:t>
        <w:br/>
        <w:t>c) Ceq = ΣC²</w:t>
        <w:br/>
        <w:t>d) Ceq = 1/ΣC</w:t>
        <w:br/>
        <w:t>19. Capacitors in parallel:</w:t>
        <w:br/>
        <w:t>a) Ceq = ΣCi ✅</w:t>
        <w:br/>
        <w:t>b) 1/Ceq = Σ(1/Ci)</w:t>
        <w:br/>
        <w:t>c) Ce q = √ΣCi</w:t>
        <w:br/>
        <w:t>d) Ceq = None</w:t>
        <w:br/>
        <w:t>20. Inductors in series:</w:t>
        <w:br/>
        <w:t>a) Leq = ΣLi ✅</w:t>
        <w:br/>
        <w:t>b) 1/Leq = Σ(1/Li)</w:t>
        <w:br/>
        <w:t>c) Leq = √ΣLi</w:t>
        <w:br/>
        <w:t>d) None</w:t>
        <w:br/>
        <w:t>21. Inductors in parallel:</w:t>
        <w:br/>
        <w:t>a) Leq = ΣLi</w:t>
        <w:br/>
        <w:t>b) 1/Leq = Σ(1/Li) ✅</w:t>
      </w:r>
    </w:p>
    <w:p>
      <w:r>
        <w:t>c) Leq = √ΣLi</w:t>
        <w:br/>
        <w:t>d) None</w:t>
        <w:br/>
        <w:t>22. RLC series circuit resonance condition:</w:t>
        <w:br/>
        <w:t>a) XL = XC ✅</w:t>
        <w:br/>
        <w:t>b) XL &gt; XC</w:t>
        <w:br/>
        <w:t>c) XL &lt; XC</w:t>
        <w:br/>
        <w:t>d) R = 0</w:t>
        <w:br/>
        <w:t>23. Reactance of inductor:</w:t>
        <w:br/>
        <w:t>a) XL = 2πfL ✅</w:t>
        <w:br/>
        <w:t>b) XL = 1/2πfL</w:t>
        <w:br/>
        <w:t>c) XL = L/f</w:t>
        <w:br/>
        <w:t>d) XL = 1/L</w:t>
        <w:br/>
        <w:t>24. Reactance of capacitor:</w:t>
        <w:br/>
        <w:t>a) XC = 1/2πfC ✅</w:t>
        <w:br/>
        <w:t>b) XC = 2πfC</w:t>
        <w:br/>
        <w:t>c) XC = 1/C</w:t>
        <w:br/>
        <w:t>d) XC = 2C</w:t>
        <w:br/>
        <w:t>25. Impedance of series RLC:</w:t>
        <w:br/>
        <w:t>a) Z = √(R² + (XL -XC)²) ✅</w:t>
        <w:br/>
        <w:t>b) Z = R + XL + XC</w:t>
        <w:br/>
        <w:t>c) Z = R/(XL -XC)</w:t>
        <w:br/>
        <w:t>d) Z = R² + L² + C²</w:t>
        <w:br/>
        <w:t>26. Power factor = cosθ, θ is:</w:t>
        <w:br/>
        <w:t>a) Phase difference between voltage and current ✅</w:t>
        <w:br/>
        <w:t>b) Voltage</w:t>
        <w:br/>
        <w:t>c) Current</w:t>
        <w:br/>
        <w:t>d) Resistance</w:t>
        <w:br/>
        <w:t>27. Energy stored in inductor:</w:t>
        <w:br/>
        <w:t>a) W = ½ LI² ✅</w:t>
        <w:br/>
        <w:t>b) W = ½ CV²</w:t>
        <w:br/>
        <w:t>c) W = I²R</w:t>
        <w:br/>
        <w:t>d) W = VI</w:t>
        <w:br/>
        <w:t>28. Energy stored in capacitor:</w:t>
        <w:br/>
        <w:t>a) W = ½ CV² ✅</w:t>
        <w:br/>
        <w:t>b) W = ½ L I²</w:t>
        <w:br/>
        <w:t>c) W = VI</w:t>
        <w:br/>
        <w:t>d) W = I²R</w:t>
        <w:br/>
        <w:t>29. Node voltage method is used for:</w:t>
        <w:br/>
        <w:t>a) Parallel analysis ✅</w:t>
        <w:br/>
        <w:t>b) Series analysis</w:t>
        <w:br/>
        <w:t>c) Superposition</w:t>
        <w:br/>
        <w:t>d) None</w:t>
      </w:r>
    </w:p>
    <w:p>
      <w:r>
        <w:t>30. Mesh current method is used for:</w:t>
        <w:br/>
        <w:t>a) Series analysis</w:t>
        <w:br/>
        <w:t>b) Loop analysis ✅</w:t>
        <w:br/>
        <w:t>c) Node analysis</w:t>
        <w:br/>
        <w:t>d) Both</w:t>
        <w:br/>
        <w:t>31. Source transformation converts:</w:t>
        <w:br/>
        <w:t>a) Voltage source + series R → Current source + parallel R ✅</w:t>
        <w:br/>
        <w:t>b) Current source + parallel R → Voltage source + series R ✅</w:t>
        <w:br/>
        <w:t>c) Both a &amp; b ✅</w:t>
        <w:br/>
        <w:t>d) None</w:t>
        <w:br/>
        <w:t>32. Dependent source is:</w:t>
        <w:br/>
        <w:t>a) Independent voltage</w:t>
        <w:br/>
        <w:t>b) Controlled by another circuit variable ✅</w:t>
        <w:br/>
        <w:t>c) Uncontrol led</w:t>
        <w:br/>
        <w:t>d) Always current source</w:t>
        <w:br/>
        <w:t>33. Capacitor blocks:</w:t>
        <w:br/>
        <w:t>a) DC ✅</w:t>
        <w:br/>
        <w:t>b) AC</w:t>
        <w:br/>
        <w:t>c) Both</w:t>
        <w:br/>
        <w:t>d) None</w:t>
        <w:br/>
        <w:t>34. Inductor blocks:</w:t>
        <w:br/>
        <w:t>a) AC ✅</w:t>
        <w:br/>
        <w:t>b) DC</w:t>
        <w:br/>
        <w:t>c) Both</w:t>
        <w:br/>
        <w:t>d) None</w:t>
        <w:br/>
        <w:t>35. Time constant of RC circuit:</w:t>
        <w:br/>
        <w:t>a) τ = RC ✅</w:t>
        <w:br/>
        <w:t>b) τ = L/R</w:t>
        <w:br/>
        <w:t>c) τ = R/L</w:t>
        <w:br/>
        <w:t>d) τ = 1/RC</w:t>
        <w:br/>
        <w:t>36. Time constant of RL circuit:</w:t>
        <w:br/>
        <w:t>a) τ = RC</w:t>
        <w:br/>
        <w:t>b) τ = L/R ✅</w:t>
        <w:br/>
        <w:t>c) τ = R/L</w:t>
        <w:br/>
        <w:t>d) τ = 1/L</w:t>
        <w:br/>
        <w:t>37. For AC series RLC, resonance frequency:</w:t>
        <w:br/>
        <w:t>a) f = 1/2π√LC ✅</w:t>
        <w:br/>
        <w:t>b) f = √LC</w:t>
        <w:br/>
        <w:t>c) f = 2π√LC</w:t>
        <w:br/>
        <w:t>d) f = LC</w:t>
        <w:br/>
        <w:t>38. In resonance, current is:</w:t>
        <w:br/>
        <w:t>a) Minimum</w:t>
      </w:r>
    </w:p>
    <w:p>
      <w:r>
        <w:t>b) Maximum ✅</w:t>
        <w:br/>
        <w:t>c) Zero</w:t>
        <w:br/>
        <w:t>d) Constant</w:t>
        <w:br/>
        <w:t>39. Voltage across L or C at resonance:</w:t>
        <w:br/>
        <w:t>a) Less than supply</w:t>
        <w:br/>
        <w:t>b) Equal to supply</w:t>
        <w:br/>
        <w:t>c) Can be greater than supply ✅</w:t>
        <w:br/>
        <w:t>d) Zero</w:t>
        <w:br/>
        <w:t>40. RMS value of sinusoidal current:</w:t>
        <w:br/>
        <w:t>a) Imax</w:t>
        <w:br/>
        <w:t>b) Imax/√2 ✅</w:t>
        <w:br/>
        <w:t>c) Imax/2</w:t>
        <w:br/>
        <w:t>d) √2 Imax</w:t>
        <w:br/>
        <w:t>41. RMS value of sinusoidal voltage:</w:t>
        <w:br/>
        <w:t>a) Vmax</w:t>
        <w:br/>
        <w:t>b) Vmax/√2 ✅</w:t>
        <w:br/>
        <w:t>c) Vmax/2</w:t>
        <w:br/>
        <w:t>d) √2 Vmax</w:t>
        <w:br/>
        <w:t>42. Average power in AC circuit:</w:t>
        <w:br/>
        <w:t>a) Vrms × Irms × cosθ ✅</w:t>
        <w:br/>
        <w:t>b) Vrms × Irms × sinθ</w:t>
        <w:br/>
        <w:t>c) Vrms × Irms</w:t>
        <w:br/>
        <w:t>d) Irms² × R</w:t>
        <w:br/>
        <w:t>43. Impedance in series AC circuit:</w:t>
        <w:br/>
        <w:t>a) Z = R + j(XL - XC) ✅</w:t>
        <w:br/>
        <w:t>b) Z = R + XL + XC</w:t>
        <w:br/>
        <w:t>c) Z = R + 1/(XL - XC)</w:t>
        <w:br/>
        <w:t>d) Z = R² + (XL -XC)²</w:t>
        <w:br/>
        <w:t>44. Admittance Y =</w:t>
        <w:br/>
        <w:t>a) 1/Z ✅</w:t>
        <w:br/>
        <w:t>b) Z</w:t>
        <w:br/>
        <w:t>c) R/Z</w:t>
        <w:br/>
        <w:t>d) Z/R</w:t>
        <w:br/>
        <w:t>45. Phase angle φ =</w:t>
        <w:br/>
        <w:t>a) tan⁻¹((XL -XC)/R) ✅</w:t>
        <w:br/>
        <w:t>b) tan⁻¹(R/(XL -XC))</w:t>
        <w:br/>
        <w:t>c) cos⁻¹((XL -XC)/R)</w:t>
        <w:br/>
        <w:t>d) sin⁻¹((XL -XC)/R)</w:t>
        <w:br/>
        <w:t>46. Wye to Delta conversion is used for:</w:t>
        <w:br/>
        <w:t>a) Resistors ✅</w:t>
        <w:br/>
        <w:t>b) Capacitors ✅</w:t>
        <w:br/>
        <w:t>c) Inductors ✅</w:t>
      </w:r>
    </w:p>
    <w:p>
      <w:r>
        <w:t>d) All ✅</w:t>
        <w:br/>
        <w:t>47. Delta to Wye conversion is used for:</w:t>
        <w:br/>
        <w:t>a) Resistors ✅</w:t>
        <w:br/>
        <w:t>b) Capacitors ✅</w:t>
        <w:br/>
        <w:t>c) Inductors ✅</w:t>
        <w:br/>
        <w:t>d) All ✅</w:t>
        <w:br/>
        <w:t>48. RMS voltage of triangular waveform :</w:t>
        <w:br/>
        <w:t>a) Vm/√2</w:t>
        <w:br/>
        <w:t>b) Vm/√3 ✅</w:t>
        <w:br/>
        <w:t>c) Vm/2</w:t>
        <w:br/>
        <w:t>d) Vm</w:t>
        <w:br/>
        <w:t>49. In AC circuits, instantaneous power:</w:t>
        <w:br/>
        <w:t>a) p = vi ✅</w:t>
        <w:br/>
        <w:t>b) p = i²R</w:t>
        <w:br/>
        <w:t>c) p = v²/R</w:t>
        <w:br/>
        <w:t>d) p = Vavg × Iavg</w:t>
        <w:br/>
        <w:t>50. Current leads voltage in:</w:t>
        <w:br/>
        <w:t>a) Capacitive circuit ✅</w:t>
        <w:br/>
        <w:t>b) Inductive circuit</w:t>
        <w:br/>
        <w:t>c) Resistive circuit</w:t>
        <w:br/>
        <w:t>d) None</w:t>
        <w:br/>
        <w:t>51. Current lags voltage in:</w:t>
        <w:br/>
        <w:t>a) Capacitive</w:t>
        <w:br/>
        <w:t>b) Inductive ✅</w:t>
        <w:br/>
        <w:t>c) Resistive</w:t>
        <w:br/>
        <w:t>d) None</w:t>
        <w:br/>
        <w:t>52. Power dissipated in resistor:</w:t>
        <w:br/>
        <w:t>a) I²R ✅</w:t>
        <w:br/>
        <w:t>b) V²/R ✅</w:t>
        <w:br/>
        <w:t>c) VI ✅</w:t>
        <w:br/>
        <w:t>d) All of the above ✅</w:t>
        <w:br/>
        <w:t>53. Series LC circuit at resonance:</w:t>
        <w:br/>
        <w:t>a) Impedance minimum ✅</w:t>
        <w:br/>
        <w:t>b) Impedance maximum</w:t>
        <w:br/>
        <w:t>c) Current minimum</w:t>
        <w:br/>
        <w:t>d) Voltage minimum</w:t>
        <w:br/>
        <w:t>54. Parallel LC circu it at resonance:</w:t>
        <w:br/>
        <w:t>a) Impedance minimum</w:t>
        <w:br/>
        <w:t>b) Impedance maximum ✅</w:t>
        <w:br/>
        <w:t>c) Current maximum</w:t>
        <w:br/>
        <w:t>d) Voltage zero</w:t>
      </w:r>
    </w:p>
    <w:p>
      <w:r>
        <w:t>55. Quality factor Q =</w:t>
        <w:br/>
        <w:t>a) XL/R ✅</w:t>
        <w:br/>
        <w:t>b) XC/R</w:t>
        <w:br/>
        <w:t>c) R/XL</w:t>
        <w:br/>
        <w:t>d) R/XC</w:t>
        <w:br/>
        <w:t>56. Transient response occurs in:</w:t>
        <w:br/>
        <w:t>a) DC circuits with L or C ✅</w:t>
        <w:br/>
        <w:t>b) Pure resistive DC circuits</w:t>
        <w:br/>
        <w:t>c) AC steady -state</w:t>
        <w:br/>
        <w:t>d) None</w:t>
        <w:br/>
        <w:t>57. Charging capacitor current:</w:t>
        <w:br/>
        <w:t>a) Maximum at t=0 ✅</w:t>
        <w:br/>
        <w:t>b) Zero at t=0</w:t>
        <w:br/>
        <w:t>c) Constant</w:t>
        <w:br/>
        <w:t>d) None</w:t>
        <w:br/>
        <w:t>58. Discharging capacitor current:</w:t>
        <w:br/>
        <w:t>a) Maximum at t=0 ✅</w:t>
        <w:br/>
        <w:t>b) Zero at t=0</w:t>
        <w:br/>
        <w:t>c) Constant</w:t>
        <w:br/>
        <w:t>d) None</w:t>
        <w:br/>
        <w:t>59. DC steady -state inductor acts as:</w:t>
        <w:br/>
        <w:t>a) Open circuit</w:t>
        <w:br/>
        <w:t>b) Short circuit ✅</w:t>
        <w:br/>
        <w:t>c) Capacitor</w:t>
        <w:br/>
        <w:t>d) Resistor</w:t>
        <w:br/>
        <w:t>60. DC steady -state capacitor acts as:</w:t>
        <w:br/>
        <w:t>a) Open circuit ✅</w:t>
        <w:br/>
        <w:t>b) Short circuit</w:t>
        <w:br/>
        <w:t>c) Inductor</w:t>
        <w:br/>
        <w:t>d) Resistor</w:t>
        <w:br/>
        <w:t>Digital Logic Design (~70 MCQ)</w:t>
        <w:br/>
        <w:t>1. Boolean algebra was introduced by:</w:t>
        <w:br/>
        <w:t>a) Newton</w:t>
        <w:br/>
        <w:t>b) Boole ✅</w:t>
        <w:br/>
        <w:t>c) Einstein</w:t>
        <w:br/>
        <w:t>d) Maxwell</w:t>
        <w:br/>
        <w:t>2. The AND gate output is 1 only when:</w:t>
        <w:br/>
        <w:t>a) Both inputs are 0</w:t>
        <w:br/>
        <w:t>b) Both inputs are 1 ✅</w:t>
        <w:br/>
        <w:t>c) One input is 1</w:t>
        <w:br/>
        <w:t>d) Any input is 0</w:t>
        <w:br/>
        <w:t>3. The OR gate output is 0 only when:</w:t>
      </w:r>
    </w:p>
    <w:p>
      <w:r>
        <w:t>a) Both inputs are 0 ✅</w:t>
        <w:br/>
        <w:t>b) Both inputs are 1</w:t>
        <w:br/>
        <w:t>c) One input is 1</w:t>
        <w:br/>
        <w:t>d) Any input is 1</w:t>
        <w:br/>
        <w:t>4. The NOT gate inverts:</w:t>
        <w:br/>
        <w:t>a) 1→0, 0→1 ✅</w:t>
        <w:br/>
        <w:t>b) 1→1, 0→0</w:t>
        <w:br/>
        <w:t>c) 1→1, 0→1</w:t>
        <w:br/>
        <w:t>d) None</w:t>
        <w:br/>
        <w:t>5. De Morgan’s theorem states:</w:t>
        <w:br/>
        <w:t>a) (A·B)’ = A’ + B’ ✅</w:t>
        <w:br/>
        <w:t>b) (A+B)’ = A + B</w:t>
        <w:br/>
        <w:t>c) (A+B)’ = A’B’ ✅</w:t>
        <w:br/>
        <w:t>d) Both a &amp; c ✅</w:t>
        <w:br/>
        <w:t>6. NAND gate is called:</w:t>
        <w:br/>
        <w:t>a) Universal gate ✅</w:t>
        <w:br/>
        <w:t>b) Basic gate</w:t>
        <w:br/>
        <w:t>c) Logic gate</w:t>
        <w:br/>
        <w:t>d) None</w:t>
        <w:br/>
        <w:t>7. NOR gate is called:</w:t>
        <w:br/>
        <w:t>a) Universal gate ✅</w:t>
        <w:br/>
        <w:t>b) Basic gate</w:t>
        <w:br/>
        <w:t>c) Logic gate</w:t>
        <w:br/>
        <w:t>d) None</w:t>
        <w:br/>
        <w:t>8. XOR gate output is 1 when:</w:t>
        <w:br/>
        <w:t>a) Inputs same</w:t>
        <w:br/>
        <w:t>b) Inputs different ✅</w:t>
        <w:br/>
        <w:t>c) Both inputs 0</w:t>
        <w:br/>
        <w:t>d) Both inputs 1</w:t>
        <w:br/>
        <w:t>9. XNOR gate output is 1 when:</w:t>
        <w:br/>
        <w:t>a) Inputs same ✅</w:t>
        <w:br/>
        <w:t>b) Inputs different</w:t>
        <w:br/>
        <w:t>c) Both 0</w:t>
        <w:br/>
        <w:t>d) Both 1</w:t>
        <w:br/>
        <w:t>10. Sum-of-Products (SOP) is:</w:t>
        <w:br/>
        <w:t>a) OR of AND terms ✅</w:t>
        <w:br/>
        <w:t>b) AND of OR terms</w:t>
        <w:br/>
        <w:t>c) XOR of AND terms</w:t>
        <w:br/>
        <w:t>d) NAND of OR terms</w:t>
        <w:br/>
        <w:t>11. Product -of-Sums (POS) is:</w:t>
        <w:br/>
        <w:t>a) OR of AND terms</w:t>
        <w:br/>
        <w:t>b) AND of OR terms ✅</w:t>
      </w:r>
    </w:p>
    <w:p>
      <w:r>
        <w:t>c) XOR of OR terms</w:t>
        <w:br/>
        <w:t>d) NOR of AND terms</w:t>
        <w:br/>
        <w:t>12. K-map is used for:</w:t>
        <w:br/>
        <w:t>a) Minimization of Boolean expression ✅</w:t>
        <w:br/>
        <w:t>b) Maximization</w:t>
        <w:br/>
        <w:t>c) M ultiplexing</w:t>
        <w:br/>
        <w:t>d) Latching</w:t>
        <w:br/>
        <w:t>13. 2-to-1 multiplexer has:</w:t>
        <w:br/>
        <w:t>a) 2 inputs, 1 select ✅</w:t>
        <w:br/>
        <w:t>b) 2 outputs, 1 input</w:t>
        <w:br/>
        <w:t>c) 1 input, 2 select</w:t>
        <w:br/>
        <w:t>d) 2 outputs, 2 select</w:t>
        <w:br/>
        <w:t>14. 4-to-1 multiplexer has:</w:t>
        <w:br/>
        <w:t>a) 4 inputs, 2 select ✅</w:t>
        <w:br/>
        <w:t>b) 4 outputs, 2 select</w:t>
        <w:br/>
        <w:t>c) 2 inputs, 4 select</w:t>
        <w:br/>
        <w:t>d) 1 input, 4 select</w:t>
        <w:br/>
        <w:t>15. Demu ltiplexer converts:</w:t>
        <w:br/>
        <w:t>a) 1 input → many outputs ✅</w:t>
        <w:br/>
        <w:t>b) Many inputs → 1 output</w:t>
        <w:br/>
        <w:t>c) OR operation</w:t>
        <w:br/>
        <w:t>d) AND operation</w:t>
        <w:br/>
        <w:t>16. Decoder converts:</w:t>
        <w:br/>
        <w:t>a) n inputs → 2ⁿ outputs ✅</w:t>
        <w:br/>
        <w:t>b) 2ⁿ inputs → n outputs</w:t>
        <w:br/>
        <w:t>c) n outputs → n inputs</w:t>
        <w:br/>
        <w:t>d) None</w:t>
        <w:br/>
        <w:t>17. Encoder converts:</w:t>
        <w:br/>
        <w:t>a) 2ⁿ inputs → n outputs ✅</w:t>
        <w:br/>
        <w:t>b) n inputs → 2ⁿ outputs</w:t>
        <w:br/>
        <w:t>c) OR → AND</w:t>
        <w:br/>
        <w:t>d) None</w:t>
        <w:br/>
        <w:t>18. Half adder produces:</w:t>
        <w:br/>
        <w:t>a) Sum only</w:t>
        <w:br/>
        <w:t>b) Carry only</w:t>
        <w:br/>
        <w:t>c) Sum &amp; Carry ✅</w:t>
        <w:br/>
        <w:t>d) Difference &amp; Borrow</w:t>
        <w:br/>
        <w:t>19. Full adder has:</w:t>
        <w:br/>
        <w:t>a) 2 inputs</w:t>
        <w:br/>
        <w:t>b) 3 inputs ✅</w:t>
        <w:br/>
        <w:t>c) 4 inputs</w:t>
        <w:br/>
        <w:t>d) 1 input</w:t>
      </w:r>
    </w:p>
    <w:p>
      <w:r>
        <w:t>20. Flip-flops store:</w:t>
        <w:br/>
        <w:t>a) Voltage</w:t>
        <w:br/>
        <w:t>b) Bit of information ✅</w:t>
        <w:br/>
        <w:t>c) Curre nt</w:t>
        <w:br/>
        <w:t>d) Logic gate</w:t>
        <w:br/>
        <w:t>21. SR flip -flop is built using:</w:t>
        <w:br/>
        <w:t>a) NAND/NOR gates ✅</w:t>
        <w:br/>
        <w:t>b) XOR</w:t>
        <w:br/>
        <w:t>c) XNOR</w:t>
        <w:br/>
        <w:t>d) AND</w:t>
        <w:br/>
        <w:t>22. JK flip -flop overcomes:</w:t>
        <w:br/>
        <w:t>a) Race condition in SR ✅</w:t>
        <w:br/>
        <w:t>b) Memory loss</w:t>
        <w:br/>
        <w:t>c) Input error</w:t>
        <w:br/>
        <w:t>d) Timing error</w:t>
        <w:br/>
        <w:t>23. D flip -flop output =</w:t>
        <w:br/>
        <w:t>a) Input D ✅</w:t>
        <w:br/>
        <w:t>b) Input Q</w:t>
        <w:br/>
        <w:t>c) Inverted D</w:t>
        <w:br/>
        <w:t>d) Sum</w:t>
        <w:br/>
        <w:t>24. T flip-flop toggles on:</w:t>
        <w:br/>
        <w:t>a) T=1 ✅</w:t>
        <w:br/>
        <w:t>b) T=0</w:t>
        <w:br/>
        <w:t>c) Clock high</w:t>
        <w:br/>
        <w:t>d) Reset</w:t>
        <w:br/>
        <w:t>25. Asynchronous counter uses:</w:t>
        <w:br/>
        <w:t>a) Same clock ✅</w:t>
        <w:br/>
        <w:t>b) Ripple effect</w:t>
        <w:br/>
        <w:t>c) Parallel clocking</w:t>
        <w:br/>
        <w:t>d) Both a &amp; b ✅</w:t>
        <w:br/>
        <w:t>26. Synchronous counter:</w:t>
        <w:br/>
        <w:t>a) All flip -flops clocked simultaneously ✅</w:t>
        <w:br/>
        <w:t>b) Ripple clocked</w:t>
        <w:br/>
        <w:t>c) Not clocked</w:t>
        <w:br/>
        <w:t>d) None</w:t>
        <w:br/>
        <w:t>27. Mealy machine output depends on:</w:t>
        <w:br/>
        <w:t>a) Present state only</w:t>
        <w:br/>
        <w:t>b) Present input only</w:t>
        <w:br/>
        <w:t>c) Present state &amp; input ✅</w:t>
        <w:br/>
        <w:t>d) Previous state</w:t>
        <w:br/>
        <w:t>28. Moore machine output depends on:</w:t>
        <w:br/>
        <w:t>a) Present state only ✅</w:t>
      </w:r>
    </w:p>
    <w:p>
      <w:r>
        <w:t>b) Present input</w:t>
        <w:br/>
        <w:t>c) Previous state</w:t>
        <w:br/>
        <w:t>d) Both state &amp; input</w:t>
        <w:br/>
        <w:t>29. PLA stands fo r:</w:t>
        <w:br/>
        <w:t>a) Programmable Logic Array ✅</w:t>
        <w:br/>
        <w:t>b) Parallel Logic Array</w:t>
        <w:br/>
        <w:t>c) Primary Logic Adder</w:t>
        <w:br/>
        <w:t>d) None</w:t>
        <w:br/>
        <w:t>30. PLA used for:</w:t>
        <w:br/>
        <w:t>a) Logic function implementation ✅</w:t>
        <w:br/>
        <w:t>b) Storage</w:t>
        <w:br/>
        <w:t>c) Multiplexing</w:t>
        <w:br/>
        <w:t>d) None</w:t>
        <w:br/>
        <w:t>31. Race around problem occurs in:</w:t>
        <w:br/>
        <w:t>a) SR flip -flop</w:t>
        <w:br/>
        <w:t>b) JK flip -flop ✅</w:t>
        <w:br/>
        <w:t>c) D flip -flop</w:t>
        <w:br/>
        <w:t>d) T flip-flop</w:t>
        <w:br/>
        <w:t>32. Pulse mode design avoids:</w:t>
        <w:br/>
        <w:t>a) Multiple triggering ✅</w:t>
        <w:br/>
        <w:t>b) Single triggering</w:t>
        <w:br/>
        <w:t>c) Flip -flop operation</w:t>
        <w:br/>
        <w:t>d) Logic minimization</w:t>
        <w:br/>
        <w:t>33. Fundamental mode design uses:</w:t>
        <w:br/>
        <w:t>a) Only one input change at a time ✅</w:t>
        <w:br/>
        <w:t>b) Multiple inputs</w:t>
        <w:br/>
        <w:t>c) Asynchronous</w:t>
        <w:br/>
        <w:t>d) None</w:t>
        <w:br/>
        <w:t>34. Combinational circ uit output depends on:</w:t>
        <w:br/>
        <w:t>a) Present inputs only ✅</w:t>
        <w:br/>
        <w:t>b) Present &amp; past inputs</w:t>
        <w:br/>
        <w:t>c) Clock</w:t>
        <w:br/>
        <w:t>d) State</w:t>
        <w:br/>
        <w:t>35. Sequential circuit output depends on:</w:t>
        <w:br/>
        <w:t>a) Present inputs only</w:t>
        <w:br/>
        <w:t>b) Present &amp; past inputs ✅</w:t>
        <w:br/>
        <w:t>c) Clock only</w:t>
        <w:br/>
        <w:t>d) None</w:t>
        <w:br/>
        <w:t>36. Boolean expression simplification reduces:</w:t>
        <w:br/>
        <w:t>a) Gate coun t ✅</w:t>
        <w:br/>
        <w:t>b) Power consumption ✅</w:t>
        <w:br/>
        <w:t>c) Complexity ✅</w:t>
      </w:r>
    </w:p>
    <w:p>
      <w:r>
        <w:t>d) All ✅</w:t>
        <w:br/>
        <w:t>37. XOR gate is equivalent to:</w:t>
        <w:br/>
        <w:t>a) A’B + AB’ ✅</w:t>
        <w:br/>
        <w:t>b) AB + A’B’</w:t>
        <w:br/>
        <w:t>c) A + B</w:t>
        <w:br/>
        <w:t>d) A·B</w:t>
        <w:br/>
        <w:t>38. XNOR gate is equivalent to:</w:t>
        <w:br/>
        <w:t>a) AB + A’B’ ✅</w:t>
        <w:br/>
        <w:t>b) A’B + AB’</w:t>
        <w:br/>
        <w:t>c) A + B</w:t>
        <w:br/>
        <w:t>d) A·B</w:t>
        <w:br/>
        <w:t>39. NAND gate expression:</w:t>
        <w:br/>
        <w:t>a) (AB)’ ✅</w:t>
        <w:br/>
        <w:t>b) A + B</w:t>
        <w:br/>
        <w:t>c) AB</w:t>
        <w:br/>
        <w:t>d) (A + B)’</w:t>
        <w:br/>
        <w:t>40. NOR gate expression:</w:t>
        <w:br/>
        <w:t>a) (A+B)’ ✅</w:t>
        <w:br/>
        <w:t>b) A + B</w:t>
        <w:br/>
        <w:t>c) AB</w:t>
        <w:br/>
        <w:t>d) (AB)’</w:t>
        <w:br/>
        <w:t>41. Number of minterms for n variables:</w:t>
        <w:br/>
        <w:t>a) n</w:t>
        <w:br/>
        <w:t>b) 2ⁿ ✅</w:t>
        <w:br/>
        <w:t>c) n²</w:t>
        <w:br/>
        <w:t>d) 2n</w:t>
        <w:br/>
        <w:t>42. Number of maxterms for n variables:</w:t>
        <w:br/>
        <w:t>a) n</w:t>
        <w:br/>
        <w:t>b) 2ⁿ ✅</w:t>
        <w:br/>
        <w:t>c) n²</w:t>
        <w:br/>
        <w:t>d) 2n</w:t>
        <w:br/>
        <w:t>43. Canonical SOP uses:</w:t>
        <w:br/>
        <w:t>a) Minterms ✅</w:t>
        <w:br/>
        <w:t>b) Maxterms</w:t>
        <w:br/>
        <w:t>c) Sum</w:t>
        <w:br/>
        <w:t>d) Product</w:t>
        <w:br/>
        <w:t>44. Canonical POS uses:</w:t>
        <w:br/>
        <w:t>a) Minterms</w:t>
        <w:br/>
        <w:t>b) Maxterms ✅</w:t>
        <w:br/>
        <w:t>c) Sum</w:t>
        <w:br/>
        <w:t>d) Product</w:t>
        <w:br/>
        <w:t>45. Logic minimization reduces:</w:t>
      </w:r>
    </w:p>
    <w:p>
      <w:r>
        <w:t>a) Cost ✅</w:t>
        <w:br/>
        <w:t>b) Speed</w:t>
        <w:br/>
        <w:t>c) Complexity ✅</w:t>
        <w:br/>
        <w:t>d) Both a &amp; c ✅</w:t>
        <w:br/>
        <w:t>46. Flip-flop stores:</w:t>
        <w:br/>
        <w:t>a) 1 bit ✅</w:t>
        <w:br/>
        <w:t>b) 2 bits</w:t>
        <w:br/>
        <w:t>c) 4 bits</w:t>
        <w:br/>
        <w:t>d) Variable</w:t>
        <w:br/>
        <w:t>47. Latches are:</w:t>
        <w:br/>
        <w:t>a) Level triggered ✅</w:t>
        <w:br/>
        <w:t>b) Edge triggered</w:t>
        <w:br/>
        <w:t>c) Pulse mode</w:t>
        <w:br/>
        <w:t>d) None</w:t>
        <w:br/>
        <w:t>48. Flip-flops are:</w:t>
        <w:br/>
        <w:t>a) Level triggered</w:t>
        <w:br/>
        <w:t>b) Edge triggered ✅</w:t>
        <w:br/>
        <w:t>c) Pulse mode</w:t>
        <w:br/>
        <w:t>d) None</w:t>
        <w:br/>
        <w:t>49. Pulse -triggered flip -flops help avoid:</w:t>
        <w:br/>
        <w:t>a) Race around ✅</w:t>
        <w:br/>
        <w:t>b) Memory loss</w:t>
        <w:br/>
        <w:t>c) Logic error</w:t>
        <w:br/>
        <w:t>d) Power consumption</w:t>
        <w:br/>
        <w:t>50. Asynchronous counter also called:</w:t>
        <w:br/>
        <w:t>a) Ripple counter ✅</w:t>
        <w:br/>
        <w:t>b) Ri ng counter</w:t>
        <w:br/>
        <w:t>c) Synchronous counter</w:t>
        <w:br/>
        <w:t>d) Johnson counter</w:t>
        <w:br/>
        <w:t>51. Synchronous counter is:</w:t>
        <w:br/>
        <w:t>a) Ripple type</w:t>
        <w:br/>
        <w:t>b) Clocked simultaneously ✅</w:t>
        <w:br/>
        <w:t>c) Level triggered</w:t>
        <w:br/>
        <w:t>d) None</w:t>
        <w:br/>
        <w:t>52. 4-bit asynchronous counter counts:</w:t>
        <w:br/>
        <w:t>a) 0–7</w:t>
        <w:br/>
        <w:t>b) 0–15 ✅</w:t>
        <w:br/>
        <w:t>c) 0–31</w:t>
        <w:br/>
        <w:t>d) 0–63</w:t>
        <w:br/>
        <w:t>53. 3-bit synchronous counter max count:</w:t>
        <w:br/>
        <w:t>a) 7 ✅</w:t>
        <w:br/>
        <w:t>b) 3</w:t>
      </w:r>
    </w:p>
    <w:p>
      <w:r>
        <w:t>c) 8</w:t>
        <w:br/>
        <w:t>d) 15</w:t>
        <w:br/>
        <w:t>54. Edge triggering refers to:</w:t>
        <w:br/>
        <w:t>a) Clock rising/falling ✅</w:t>
        <w:br/>
        <w:t>b) Clock high</w:t>
        <w:br/>
        <w:t>c) Clock low</w:t>
        <w:br/>
        <w:t>d) Pulse width</w:t>
        <w:br/>
        <w:t>55. JK flip -flop toggles when:</w:t>
        <w:br/>
        <w:t>a) J=K=1 ✅</w:t>
        <w:br/>
        <w:t>b) J=1, K=0</w:t>
        <w:br/>
        <w:t>c) J=0, K=1</w:t>
        <w:br/>
        <w:t>d) J=K=0</w:t>
        <w:br/>
        <w:t>56. Clock frequency determines:</w:t>
        <w:br/>
        <w:t>a) Circuit speed ✅</w:t>
        <w:br/>
        <w:t>b) Gate numbe r</w:t>
        <w:br/>
        <w:t>c) Power</w:t>
        <w:br/>
        <w:t>d) Output only</w:t>
        <w:br/>
        <w:t>57. Race around occurs when propagation delay &lt; pulse width:</w:t>
        <w:br/>
        <w:t>a) True ✅</w:t>
        <w:br/>
        <w:t>b) False</w:t>
        <w:br/>
        <w:t>c) Sometimes</w:t>
        <w:br/>
        <w:t>d) None</w:t>
        <w:br/>
        <w:t>58. Edge -triggered flip -flop avoids:</w:t>
        <w:br/>
        <w:t>a) Multiple toggles ✅</w:t>
        <w:br/>
        <w:t>b) Memory</w:t>
        <w:br/>
        <w:t>c) Delay</w:t>
        <w:br/>
        <w:t>d) Logic error</w:t>
        <w:br/>
        <w:t>59. MUX selects:</w:t>
        <w:br/>
        <w:t>a) One input ✅</w:t>
        <w:br/>
        <w:t>b) All inputs</w:t>
        <w:br/>
        <w:t>c) Output</w:t>
        <w:br/>
        <w:t>d) Gate</w:t>
        <w:br/>
        <w:t>60. DEMUX distributes:</w:t>
        <w:br/>
        <w:t>a) Input to one output ✅</w:t>
        <w:br/>
        <w:t>b) Input to all outputs</w:t>
        <w:br/>
        <w:t>c) Gate</w:t>
        <w:br/>
        <w:t>d) None</w:t>
        <w:br/>
        <w:t>61. SOP minimization reduces:</w:t>
        <w:br/>
        <w:t>a) AND gates</w:t>
        <w:br/>
        <w:t>b) OR gates</w:t>
        <w:br/>
        <w:t>c) Both ✅</w:t>
        <w:br/>
        <w:t>d) XOR</w:t>
      </w:r>
    </w:p>
    <w:p>
      <w:r>
        <w:t>62. POS minimization reduces:</w:t>
        <w:br/>
        <w:t>a) OR gates</w:t>
        <w:br/>
        <w:t>b) AND gates</w:t>
        <w:br/>
        <w:t>c) Both ✅</w:t>
        <w:br/>
        <w:t>d) NAND</w:t>
        <w:br/>
        <w:t>63. Universal gate can implement:</w:t>
        <w:br/>
        <w:t>a) All logic ✅</w:t>
        <w:br/>
        <w:t>b) None</w:t>
        <w:br/>
        <w:t>c) Only OR</w:t>
        <w:br/>
        <w:t>d) Only AND</w:t>
        <w:br/>
        <w:t>64. Flip-flop characteristic table lists:</w:t>
        <w:br/>
        <w:t>a) Inputs &amp; outputs ✅</w:t>
        <w:br/>
        <w:t>b) Inputs only</w:t>
        <w:br/>
        <w:t>c) Outputs only</w:t>
        <w:br/>
        <w:t>d) Clock only</w:t>
        <w:br/>
        <w:t>65. Level -triggered latch changes state:</w:t>
        <w:br/>
        <w:t>a) Clock high ✅</w:t>
        <w:br/>
        <w:t>b) Clock low</w:t>
        <w:br/>
        <w:t>c) Both</w:t>
        <w:br/>
        <w:t>d) Edge</w:t>
        <w:br/>
        <w:t>66. Edge -trigger ed flip -flop changes state:</w:t>
        <w:br/>
        <w:t>a) Rising/falling ✅</w:t>
        <w:br/>
        <w:t>b) Level high</w:t>
        <w:br/>
        <w:t>c) Level low</w:t>
        <w:br/>
        <w:t>d) None</w:t>
        <w:br/>
        <w:t>67. Pulse mode design avoids:</w:t>
        <w:br/>
        <w:t>a) Multiple toggles ✅</w:t>
        <w:br/>
        <w:t>b) Race</w:t>
        <w:br/>
        <w:t>c) Timing errors ✅</w:t>
        <w:br/>
        <w:t>d) All ✅</w:t>
        <w:br/>
        <w:t>68. State diagram represents:</w:t>
        <w:br/>
        <w:t>a) Sequential behavior ✅</w:t>
        <w:br/>
        <w:t>b) Combinational logic</w:t>
        <w:br/>
        <w:t>c) Input only</w:t>
        <w:br/>
        <w:t>d) Output only</w:t>
        <w:br/>
        <w:t>69. Mealy machine faster than Moore because:</w:t>
        <w:br/>
        <w:t>a) Output depends on input ✅</w:t>
        <w:br/>
        <w:t>b) Output depends on state</w:t>
        <w:br/>
        <w:t>c) Uses fewer flip -flops</w:t>
        <w:br/>
        <w:t>d) None</w:t>
        <w:br/>
        <w:t>70. Fundamental mode design ensures:</w:t>
        <w:br/>
        <w:t>a) Only one input changes at a time ✅</w:t>
      </w:r>
    </w:p>
    <w:p>
      <w:r>
        <w:t>b) Multiple input changes</w:t>
        <w:br/>
        <w:t>c) Synchronous</w:t>
        <w:br/>
        <w:t>d) None</w:t>
        <w:br/>
        <w:t>Basic Electronics (~60 MCQ)</w:t>
        <w:br/>
        <w:t>1. Diode allows current to flow in:</w:t>
        <w:br/>
        <w:t>a) Both directions</w:t>
        <w:br/>
        <w:t>b) One direction ✅</w:t>
        <w:br/>
        <w:t>c) No direction</w:t>
        <w:br/>
        <w:t>d) Depends on voltage</w:t>
        <w:br/>
        <w:t>2. Forward biased diode has:</w:t>
        <w:br/>
        <w:t>a) High resistance</w:t>
        <w:br/>
        <w:t>b) Low resistance ✅</w:t>
        <w:br/>
        <w:t>c) Infinite resistance</w:t>
        <w:br/>
        <w:t>d) Zero resistance</w:t>
        <w:br/>
        <w:t>3. Reve rse biased diode has:</w:t>
        <w:br/>
        <w:t>a) High resistance ✅</w:t>
        <w:br/>
        <w:t>b) Low resistance</w:t>
        <w:br/>
        <w:t>c) Zero resistance</w:t>
        <w:br/>
        <w:t>d) Low voltage</w:t>
        <w:br/>
        <w:t>4. Zener diode is used for:</w:t>
        <w:br/>
        <w:t>a) Amplification</w:t>
        <w:br/>
        <w:t>b) Voltage regulation ✅</w:t>
        <w:br/>
        <w:t>c) Switching</w:t>
        <w:br/>
        <w:t>d) Oscillation</w:t>
        <w:br/>
        <w:t>5. Half-wave rectifier uses:</w:t>
        <w:br/>
        <w:t>a) 1 diode ✅</w:t>
        <w:br/>
        <w:t>b) 2 diodes</w:t>
        <w:br/>
        <w:t>c) 4 diodes</w:t>
        <w:br/>
        <w:t>d) None</w:t>
        <w:br/>
        <w:t>6. Full-wave rectifier uses:</w:t>
        <w:br/>
        <w:t>a) 1 diode</w:t>
        <w:br/>
        <w:t>b) 2 diodes ✅</w:t>
        <w:br/>
        <w:t>c) 4 diodes</w:t>
        <w:br/>
        <w:t>d) None</w:t>
        <w:br/>
        <w:t>7. Bridge rectifier uses:</w:t>
        <w:br/>
        <w:t>a) 2 diodes</w:t>
        <w:br/>
        <w:t>b) 3 diodes</w:t>
        <w:br/>
        <w:t>c) 4 diodes ✅</w:t>
        <w:br/>
        <w:t>d) 1 diode</w:t>
        <w:br/>
        <w:t>8. Clipper circuit:</w:t>
        <w:br/>
        <w:t>a) Clips voltage above/below reference ✅</w:t>
        <w:br/>
        <w:t>b) Amplifies signal</w:t>
      </w:r>
    </w:p>
    <w:p>
      <w:r>
        <w:t>c) Rectifies signal</w:t>
        <w:br/>
        <w:t>d) Filters signal</w:t>
        <w:br/>
        <w:t>9. Clamper circuit:</w:t>
        <w:br/>
        <w:t>a) Shifts signal DC level ✅</w:t>
        <w:br/>
        <w:t>b) Clips voltage</w:t>
        <w:br/>
        <w:t>c) Rectifies</w:t>
        <w:br/>
        <w:t>d) Amplifies</w:t>
        <w:br/>
        <w:t>10. Bipolar junction transistor (BJT) has:</w:t>
        <w:br/>
        <w:t>a) 2 terminals</w:t>
        <w:br/>
        <w:t>b) 3 terminals ✅</w:t>
        <w:br/>
        <w:t>c) 4 terminals</w:t>
        <w:br/>
        <w:t>d) 5 terminals</w:t>
        <w:br/>
        <w:t>11. BJT modes:</w:t>
        <w:br/>
        <w:t>a) Active ✅</w:t>
        <w:br/>
        <w:t>b) Cut -off ✅</w:t>
        <w:br/>
        <w:t>c) Saturation ✅</w:t>
        <w:br/>
        <w:t>d) All ✅</w:t>
        <w:br/>
        <w:t>12. Common emitter configuration provides:</w:t>
        <w:br/>
        <w:t>a) Voltage gain ✅</w:t>
        <w:br/>
        <w:t>b) Current gain ✅</w:t>
        <w:br/>
        <w:t>c) Power gain ✅</w:t>
        <w:br/>
        <w:t>d) All ✅</w:t>
        <w:br/>
        <w:t>13. Common base configuration has:</w:t>
        <w:br/>
        <w:t>a) Current gain &lt;1 ✅</w:t>
        <w:br/>
        <w:t>b) Voltage gain high ✅</w:t>
        <w:br/>
        <w:t>c) Input low</w:t>
        <w:br/>
        <w:t>d) Output low</w:t>
        <w:br/>
        <w:t>14. Common collector configuratio n is also called:</w:t>
        <w:br/>
        <w:t>a) Emitter follower ✅</w:t>
        <w:br/>
        <w:t>b) Base follower</w:t>
        <w:br/>
        <w:t>c) Collector follower</w:t>
        <w:br/>
        <w:t>d) None</w:t>
        <w:br/>
        <w:t>15. BJT used as switch operates in:</w:t>
        <w:br/>
        <w:t>a) Active region</w:t>
        <w:br/>
        <w:t>b) Cut -off &amp; saturation ✅</w:t>
        <w:br/>
        <w:t>c) Reverse bias</w:t>
        <w:br/>
        <w:t>d) None</w:t>
        <w:br/>
        <w:t>16. Load line represents:</w:t>
        <w:br/>
        <w:t>a) Relationship between V &amp; I ✅</w:t>
        <w:br/>
        <w:t>b) Current only</w:t>
        <w:br/>
        <w:t>c) Voltage only</w:t>
      </w:r>
    </w:p>
    <w:p>
      <w:r>
        <w:t>d) None</w:t>
        <w:br/>
        <w:t>17. Stability factor determines:</w:t>
        <w:br/>
        <w:t>a) BJT bias stability ✅</w:t>
        <w:br/>
        <w:t>b) Voltage</w:t>
        <w:br/>
        <w:t>c) Current</w:t>
        <w:br/>
        <w:t>d) Resistance</w:t>
        <w:br/>
        <w:t>18. Small signal model of BJT uses:</w:t>
        <w:br/>
        <w:t>a) h-parameters ✅</w:t>
        <w:br/>
        <w:t>b) Z-parameters</w:t>
        <w:br/>
        <w:t>c) Y-parameters</w:t>
        <w:br/>
        <w:t>d) None</w:t>
        <w:br/>
        <w:t>19. Voltage gain of CE amplifier:</w:t>
        <w:br/>
        <w:t>a) High ✅</w:t>
        <w:br/>
        <w:t>b) Low</w:t>
        <w:br/>
        <w:t>c) Zer o</w:t>
        <w:br/>
        <w:t>d) Negative</w:t>
        <w:br/>
        <w:t>20. Current gain of CE amplifier:</w:t>
        <w:br/>
        <w:t>a) High ✅</w:t>
        <w:br/>
        <w:t>b) Low</w:t>
        <w:br/>
        <w:t>c) Zero</w:t>
        <w:br/>
        <w:t>d) Negative</w:t>
        <w:br/>
        <w:t>21. Input impedance of CB amplifier:</w:t>
        <w:br/>
        <w:t>a) High</w:t>
        <w:br/>
        <w:t>b) Low ✅</w:t>
        <w:br/>
        <w:t>c) Medium</w:t>
        <w:br/>
        <w:t>d) Variable</w:t>
        <w:br/>
        <w:t>22. Output impedance of CE amplifier:</w:t>
        <w:br/>
        <w:t>a) Low</w:t>
        <w:br/>
        <w:t>b) High ✅</w:t>
        <w:br/>
        <w:t>c) Medium</w:t>
        <w:br/>
        <w:t>d) Variable</w:t>
        <w:br/>
        <w:t>23. Field effect transistor (FET) has:</w:t>
        <w:br/>
        <w:t>a) High input impedance ✅</w:t>
        <w:br/>
        <w:t>b) Low input impedance</w:t>
        <w:br/>
        <w:t>c) Medium</w:t>
        <w:br/>
        <w:t>d) Variable</w:t>
        <w:br/>
        <w:t>24. JFET gate is:</w:t>
        <w:br/>
        <w:t>a) Forward biased</w:t>
        <w:br/>
        <w:t>b) Reverse biased ✅</w:t>
        <w:br/>
        <w:t>c) Floating</w:t>
        <w:br/>
        <w:t>d) None</w:t>
        <w:br/>
        <w:t>25. MOSFET can be:</w:t>
      </w:r>
    </w:p>
    <w:p>
      <w:r>
        <w:t>a) Depletion type ✅</w:t>
        <w:br/>
        <w:t>b) Enhancement type ✅</w:t>
        <w:br/>
        <w:t>c) Both ✅</w:t>
        <w:br/>
        <w:t>d) None</w:t>
        <w:br/>
        <w:t>26. FET operates on:</w:t>
        <w:br/>
        <w:t>a) Voltage contr ol ✅</w:t>
        <w:br/>
        <w:t>b) Current control</w:t>
        <w:br/>
        <w:t>c) Both</w:t>
        <w:br/>
        <w:t>d) None</w:t>
        <w:br/>
        <w:t>27. Diode’s knee voltage ~</w:t>
        <w:br/>
        <w:t>a) 0.7V for silicon ✅</w:t>
        <w:br/>
        <w:t>b) 0.3V for silicon</w:t>
        <w:br/>
        <w:t>c) 0.7V for germanium</w:t>
        <w:br/>
        <w:t>d) 0.3V for germanium</w:t>
        <w:br/>
        <w:t>28. Zener voltage is:</w:t>
        <w:br/>
        <w:t>a) Breakdown voltage ✅</w:t>
        <w:br/>
        <w:t>b) Forward voltage</w:t>
        <w:br/>
        <w:t>c) Knee voltage</w:t>
        <w:br/>
        <w:t>d) None</w:t>
        <w:br/>
        <w:t>29. Half-wave rectifier out put frequency =</w:t>
        <w:br/>
        <w:t>a) Input frequency</w:t>
        <w:br/>
        <w:t>b) Same as input ✅</w:t>
        <w:br/>
        <w:t>c) Twice input</w:t>
        <w:br/>
        <w:t>d) Half input</w:t>
        <w:br/>
        <w:t>30. Full-wave rectifier output frequency =</w:t>
        <w:br/>
        <w:t>a) Same as input</w:t>
        <w:br/>
        <w:t>b) Twice input ✅</w:t>
        <w:br/>
        <w:t>c) Half input</w:t>
        <w:br/>
        <w:t>d) None</w:t>
        <w:br/>
        <w:t>31. Capacitor filter removes:</w:t>
        <w:br/>
        <w:t>a) AC ripples ✅</w:t>
        <w:br/>
        <w:t>b) DC</w:t>
        <w:br/>
        <w:t>c) Voltage</w:t>
        <w:br/>
        <w:t>d) Current</w:t>
        <w:br/>
        <w:t>32. Diode re verse recovery time:</w:t>
        <w:br/>
        <w:t>a) Time to turn off ✅</w:t>
        <w:br/>
        <w:t>b) Time to turn on</w:t>
        <w:br/>
        <w:t>c) Forward voltage</w:t>
        <w:br/>
        <w:t>d) None</w:t>
        <w:br/>
        <w:t>33. Transistor as amplifier operates in:</w:t>
        <w:br/>
        <w:t>a) Cut -off</w:t>
        <w:br/>
        <w:t>b) Active ✅</w:t>
      </w:r>
    </w:p>
    <w:p>
      <w:r>
        <w:t>c) Saturation</w:t>
        <w:br/>
        <w:t>d) Reverse</w:t>
        <w:br/>
        <w:t>34. Transistor as switch operates in:</w:t>
        <w:br/>
        <w:t>a) Active</w:t>
        <w:br/>
        <w:t>b) Cut -off &amp; saturation ✅</w:t>
        <w:br/>
        <w:t>c) Reverse</w:t>
        <w:br/>
        <w:t>d) None</w:t>
        <w:br/>
        <w:t>35. BJT has:</w:t>
        <w:br/>
        <w:t>a) Base, emitter, collector ✅</w:t>
        <w:br/>
        <w:t>b) Gate, source, drain</w:t>
        <w:br/>
        <w:t>c) Emitter, collector</w:t>
        <w:br/>
        <w:t>d) None</w:t>
        <w:br/>
        <w:t>36. FET has:</w:t>
        <w:br/>
        <w:t>a) Base, collector, emitter</w:t>
        <w:br/>
        <w:t>b) Gate, source, drain ✅</w:t>
        <w:br/>
        <w:t>c) Input, output</w:t>
        <w:br/>
        <w:t>d) None</w:t>
        <w:br/>
        <w:t>37. MOSFET input impedance:</w:t>
        <w:br/>
        <w:t>a) Low</w:t>
        <w:br/>
        <w:t>b) Very high ✅</w:t>
        <w:br/>
        <w:t>c) Medium</w:t>
        <w:br/>
        <w:t>d) Variable</w:t>
        <w:br/>
        <w:t>38. Clipper removes:</w:t>
        <w:br/>
        <w:t>a) Part of waveform ✅</w:t>
        <w:br/>
        <w:t>b) Entire waveform</w:t>
        <w:br/>
        <w:t>c) DC</w:t>
        <w:br/>
        <w:t>d) AC</w:t>
        <w:br/>
        <w:t>39. Clamper shifts:</w:t>
        <w:br/>
        <w:t>a) DC level ✅</w:t>
        <w:br/>
        <w:t>b) AC level</w:t>
        <w:br/>
        <w:t>c) Both</w:t>
        <w:br/>
        <w:t>d) None</w:t>
        <w:br/>
        <w:t>40. Forward biased diode resistance:</w:t>
        <w:br/>
        <w:t>a) High</w:t>
        <w:br/>
        <w:t>b) Low ✅</w:t>
        <w:br/>
        <w:t>c) Infinite</w:t>
        <w:br/>
        <w:t>d) Zero</w:t>
        <w:br/>
        <w:t>41. Reverse biased diode leakage current:</w:t>
        <w:br/>
        <w:t>a) High</w:t>
        <w:br/>
        <w:t>b) Low ✅</w:t>
        <w:br/>
        <w:t>c) Zero</w:t>
        <w:br/>
        <w:t>d) Medium</w:t>
      </w:r>
    </w:p>
    <w:p>
      <w:r>
        <w:t>42. Power dissipation in transistor:</w:t>
        <w:br/>
        <w:t>a) VCE × IC ✅</w:t>
        <w:br/>
        <w:t>b) VBE × IB</w:t>
        <w:br/>
        <w:t>c) IC × IB</w:t>
        <w:br/>
        <w:t>d) None</w:t>
        <w:br/>
        <w:t>43. CE amplifier phase shift:</w:t>
        <w:br/>
        <w:t>a) 0°</w:t>
        <w:br/>
        <w:t>b) 180° ✅</w:t>
        <w:br/>
        <w:t>c) 90°</w:t>
        <w:br/>
        <w:t>d) None</w:t>
        <w:br/>
        <w:t>44. CB amplifier phase shift:</w:t>
        <w:br/>
        <w:t>a) 0° ✅</w:t>
        <w:br/>
        <w:t>b) 180°</w:t>
        <w:br/>
        <w:t>c) 90°</w:t>
        <w:br/>
        <w:t>d) None</w:t>
        <w:br/>
        <w:t>45. CC amplifier phase shift:</w:t>
        <w:br/>
        <w:t>a) 0° ✅</w:t>
        <w:br/>
        <w:t>b) 180 °</w:t>
        <w:br/>
        <w:t>c) 90°</w:t>
        <w:br/>
        <w:t>d) None</w:t>
        <w:br/>
        <w:t>46. Small signal model helps determine:</w:t>
        <w:br/>
        <w:t>a) Gain ✅</w:t>
        <w:br/>
        <w:t>b) Impedance ✅</w:t>
        <w:br/>
        <w:t>c) Both ✅</w:t>
        <w:br/>
        <w:t>d) None</w:t>
        <w:br/>
        <w:t>47. Junction diode symbol:</w:t>
        <w:br/>
        <w:t>a) Triangle → line ✅</w:t>
        <w:br/>
        <w:t>b) Line → triangle</w:t>
        <w:br/>
        <w:t>c) Circle</w:t>
        <w:br/>
        <w:t>d) Square</w:t>
        <w:br/>
        <w:t>48. Zener diode symbol:</w:t>
        <w:br/>
        <w:t>a) Line with bent bar ✅</w:t>
        <w:br/>
        <w:t>b) Triangle → line</w:t>
        <w:br/>
        <w:t>c) Circle</w:t>
        <w:br/>
        <w:t>d) Square</w:t>
        <w:br/>
        <w:t>49. Half-wave rectifier uses:</w:t>
        <w:br/>
        <w:t>a) Transformer ✅</w:t>
        <w:br/>
        <w:t>b) Diode ✅</w:t>
        <w:br/>
        <w:t>c) Capacitor ✅</w:t>
        <w:br/>
        <w:t>d) All ✅</w:t>
        <w:br/>
        <w:t>50. Full-wave rectifier bridge has:</w:t>
        <w:br/>
        <w:t>a) 2 diodes</w:t>
      </w:r>
    </w:p>
    <w:p>
      <w:r>
        <w:t>b) 4 diodes ✅</w:t>
        <w:br/>
        <w:t>c) 3 diodes</w:t>
        <w:br/>
        <w:t>d) 1 diode</w:t>
        <w:br/>
        <w:t>51. Peak inverse voltage (PIV) in diode:</w:t>
        <w:br/>
        <w:t>a) Max reverse voltage ✅</w:t>
        <w:br/>
        <w:t>b) Forward voltage</w:t>
        <w:br/>
        <w:t>c) Average voltage</w:t>
        <w:br/>
        <w:t>d) None</w:t>
        <w:br/>
        <w:t>52. Transistor cutoff:</w:t>
        <w:br/>
        <w:t>a) IB=0 ✅</w:t>
        <w:br/>
        <w:t>b) IC=0</w:t>
        <w:br/>
        <w:t>c) VCE small</w:t>
        <w:br/>
        <w:t>d) Active</w:t>
        <w:br/>
        <w:t>53. Transistor saturation:</w:t>
        <w:br/>
        <w:t>a) VCE≈0 ✅</w:t>
        <w:br/>
        <w:t>b) IC≈0</w:t>
        <w:br/>
        <w:t>c) IB≈0</w:t>
        <w:br/>
        <w:t>d) Active</w:t>
        <w:br/>
        <w:t>54. JFET operates:</w:t>
        <w:br/>
        <w:t>a) Forward biased ✅</w:t>
        <w:br/>
        <w:t>b) Reverse biased</w:t>
        <w:br/>
        <w:t>c) Zero bias</w:t>
        <w:br/>
        <w:t>d) None</w:t>
        <w:br/>
        <w:t>55. MOSFET enhancement mode needs:</w:t>
        <w:br/>
        <w:t>a) Gate voltage ✅</w:t>
        <w:br/>
        <w:t>b) Gate current</w:t>
        <w:br/>
        <w:t>c) Source voltage</w:t>
        <w:br/>
        <w:t>d) Drain voltage</w:t>
        <w:br/>
        <w:t>56. MOSFET depletion mode:</w:t>
        <w:br/>
        <w:t>a) Naturally conducting ✅</w:t>
        <w:br/>
        <w:t>b) Needs gate voltage</w:t>
        <w:br/>
        <w:t>c) Switch off</w:t>
        <w:br/>
        <w:t>d) None</w:t>
        <w:br/>
        <w:t>57. Load line intersects:</w:t>
        <w:br/>
        <w:t>a) DC and AC curves ✅</w:t>
        <w:br/>
        <w:t>b) Input curve</w:t>
        <w:br/>
        <w:t>c) Output curve</w:t>
        <w:br/>
        <w:t>d) None</w:t>
        <w:br/>
        <w:t>58. Diode cut -in voltage:</w:t>
        <w:br/>
        <w:t>a) Minimum voltage to conduct ✅</w:t>
        <w:br/>
        <w:t>b) Maximum</w:t>
        <w:br/>
        <w:t>c) Zero</w:t>
      </w:r>
    </w:p>
    <w:p>
      <w:r>
        <w:t>d) Infinite</w:t>
        <w:br/>
        <w:t>59. Voltage multiplier uses:</w:t>
        <w:br/>
        <w:t>a) Diodes &amp; capacitors ✅</w:t>
        <w:br/>
        <w:t>b) Transistors</w:t>
        <w:br/>
        <w:t>c) Resistors</w:t>
        <w:br/>
        <w:t>d) Inductors</w:t>
        <w:br/>
        <w:t>60. Zener regulator provides:</w:t>
        <w:br/>
        <w:t>a) Constant voltage ✅</w:t>
        <w:br/>
        <w:t>b) Constant current</w:t>
        <w:br/>
        <w:t>c) Constant resistance</w:t>
        <w:br/>
        <w:t>d) None</w:t>
        <w:br/>
        <w:t>Microprocessor &amp; Interfacing (~60 MCQ)</w:t>
        <w:br/>
        <w:t>1. Microprocessor is:</w:t>
        <w:br/>
        <w:t>a) A software</w:t>
        <w:br/>
        <w:t>b) Central processing unit on a single chip ✅</w:t>
        <w:br/>
        <w:t>c) Memory chip</w:t>
        <w:br/>
        <w:t>d) Input device</w:t>
        <w:br/>
        <w:t>2. Difference between microprocessor and microcontroller:</w:t>
        <w:br/>
        <w:t>a) Microprocessor lacks RAM/ROM ✅</w:t>
        <w:br/>
        <w:t>b) Microcontroller has built -in RAM/ROM ✅</w:t>
        <w:br/>
        <w:t>c) Both a &amp; b ✅</w:t>
        <w:br/>
        <w:t>d) None</w:t>
        <w:br/>
        <w:t>3. 8086/8088 belongs to:</w:t>
        <w:br/>
        <w:t>a) 4-bit family</w:t>
        <w:br/>
        <w:t>b) 8-bit family</w:t>
        <w:br/>
        <w:t>c) 16 -bit family ✅</w:t>
        <w:br/>
        <w:t>d) 32 -bit family</w:t>
        <w:br/>
        <w:t>4. 8086 has:</w:t>
        <w:br/>
        <w:t>a) 8-bit data bus</w:t>
        <w:br/>
        <w:t>b) 16 -bit data bus ✅</w:t>
        <w:br/>
        <w:t>c) 32 -bit data bu s</w:t>
        <w:br/>
        <w:t>d) 64 -bit data bus</w:t>
        <w:br/>
        <w:t>5. Memory segmentation in 8086:</w:t>
        <w:br/>
        <w:t>a) Code, data, stack, extra ✅</w:t>
        <w:br/>
        <w:t>b) Input, output</w:t>
        <w:br/>
        <w:t>c) Registers only</w:t>
        <w:br/>
        <w:t>d) None</w:t>
        <w:br/>
        <w:t>6. Instruction set of 8086 contains:</w:t>
        <w:br/>
        <w:t>a) Data transfer ✅</w:t>
        <w:br/>
        <w:t>b) Arithmetic ✅</w:t>
        <w:br/>
        <w:t>c) Logical ✅</w:t>
        <w:br/>
        <w:t>d) All ✅</w:t>
      </w:r>
    </w:p>
    <w:p>
      <w:r>
        <w:t>7. Addressing mode specifies:</w:t>
        <w:br/>
        <w:t>a) How to acces s operands ✅</w:t>
        <w:br/>
        <w:t>b) Data size</w:t>
        <w:br/>
        <w:t>c) Clock</w:t>
        <w:br/>
        <w:t>d) Power</w:t>
        <w:br/>
        <w:t>8. Immediate addressing uses:</w:t>
        <w:br/>
        <w:t>a) Constant value ✅</w:t>
        <w:br/>
        <w:t>b) Memory address</w:t>
        <w:br/>
        <w:t>c) Register</w:t>
        <w:br/>
        <w:t>d) Input</w:t>
        <w:br/>
        <w:t>9. Register addressing uses:</w:t>
        <w:br/>
        <w:t>a) CPU register ✅</w:t>
        <w:br/>
        <w:t>b) Memory</w:t>
        <w:br/>
        <w:t>c) Input</w:t>
        <w:br/>
        <w:t>d) Constant</w:t>
        <w:br/>
        <w:t>10. Direct addressing uses:</w:t>
        <w:br/>
        <w:t>a) Memory address ✅</w:t>
        <w:br/>
        <w:t>b) Regi ster</w:t>
        <w:br/>
        <w:t>c) Immediate</w:t>
        <w:br/>
        <w:t>d) Port</w:t>
        <w:br/>
        <w:t>11. Indirect addressing uses:</w:t>
        <w:br/>
        <w:t>a) Register contains address ✅</w:t>
        <w:br/>
        <w:t>b) Memory contains address</w:t>
        <w:br/>
        <w:t>c) Immediate</w:t>
        <w:br/>
        <w:t>d) Port</w:t>
        <w:br/>
        <w:t>12. Single -processor system has:</w:t>
        <w:br/>
        <w:t>a) One CPU ✅</w:t>
        <w:br/>
        <w:t>b) Multiple CPUs</w:t>
        <w:br/>
        <w:t>c) None</w:t>
        <w:br/>
        <w:t>d) All</w:t>
        <w:br/>
        <w:t>13. Multi -processor system:</w:t>
        <w:br/>
        <w:t>a) One CPU</w:t>
        <w:br/>
        <w:t>b) Multiple CPUs ✅</w:t>
        <w:br/>
        <w:t>c) None</w:t>
        <w:br/>
        <w:t>d) All</w:t>
        <w:br/>
        <w:t>14. Assembler converts:</w:t>
        <w:br/>
        <w:t>a) Assembly → Machine code ✅</w:t>
        <w:br/>
        <w:t>b) High -level → Assembly</w:t>
        <w:br/>
        <w:t>c) Machine → Assembly</w:t>
        <w:br/>
        <w:t>d) None</w:t>
        <w:br/>
        <w:t>15. Debugger is used for:</w:t>
        <w:br/>
        <w:t>a) Detecting errors ✅</w:t>
      </w:r>
    </w:p>
    <w:p>
      <w:r>
        <w:t>b) Writing code</w:t>
        <w:br/>
        <w:t>c) Compiling</w:t>
        <w:br/>
        <w:t>d) Executing only</w:t>
        <w:br/>
        <w:t>16. 8255A is:</w:t>
        <w:br/>
        <w:t>a) Programmable Peripheral Interf ace ✅</w:t>
        <w:br/>
        <w:t>b) Timer</w:t>
        <w:br/>
        <w:t>c) DMA</w:t>
        <w:br/>
        <w:t>d) Memory</w:t>
        <w:br/>
        <w:t>17. 8254 is:</w:t>
        <w:br/>
        <w:t>a) Programmable interval timer ✅</w:t>
        <w:br/>
        <w:t>b) PPI</w:t>
        <w:br/>
        <w:t>c) Interrupt controller</w:t>
        <w:br/>
        <w:t>d) UART</w:t>
        <w:br/>
        <w:t>18. Keyboard interfacing can be done via:</w:t>
        <w:br/>
        <w:t>a) 8255 ✅</w:t>
        <w:br/>
        <w:t>b) 8254</w:t>
        <w:br/>
        <w:t>c) 8259</w:t>
        <w:br/>
        <w:t>d) DMA</w:t>
        <w:br/>
        <w:t>19. LCD interfacing uses:</w:t>
        <w:br/>
        <w:t>a) 8255 ✅</w:t>
        <w:br/>
        <w:t>b) 8254</w:t>
        <w:br/>
        <w:t>c) 8259</w:t>
        <w:br/>
        <w:t>d) None</w:t>
        <w:br/>
        <w:t>20. Printer interfac ing uses:</w:t>
        <w:br/>
        <w:t>a) Parallel ✅</w:t>
        <w:br/>
        <w:t>b) Serial</w:t>
        <w:br/>
        <w:t>c) Both ✅</w:t>
        <w:br/>
        <w:t>d) None</w:t>
        <w:br/>
        <w:t>21. Stepper motor interfacing:</w:t>
        <w:br/>
        <w:t>a) 8255 ✅</w:t>
        <w:br/>
        <w:t>b) 8259</w:t>
        <w:br/>
        <w:t>c) 8254</w:t>
        <w:br/>
        <w:t>d) None</w:t>
        <w:br/>
        <w:t>22. A/D converter converts:</w:t>
        <w:br/>
        <w:t>a) Analog → Digital ✅</w:t>
        <w:br/>
        <w:t>b) Digital → Analog</w:t>
        <w:br/>
        <w:t>c) Voltage</w:t>
        <w:br/>
        <w:t>d) Current</w:t>
        <w:br/>
        <w:t>23. D/A converter converts:</w:t>
        <w:br/>
        <w:t>a) Analog → Digital</w:t>
        <w:br/>
        <w:t>b) Digital → Analog ✅</w:t>
        <w:br/>
        <w:t>c) Both</w:t>
      </w:r>
    </w:p>
    <w:p>
      <w:r>
        <w:t>d) None</w:t>
        <w:br/>
        <w:t>24. 8259A is:</w:t>
        <w:br/>
        <w:t>a) Programmable interrupt controller ✅</w:t>
        <w:br/>
        <w:t>b) Timer</w:t>
        <w:br/>
        <w:t>c) PPI</w:t>
        <w:br/>
        <w:t>d) DMA</w:t>
        <w:br/>
        <w:t>25. Interrupt vector table stores:</w:t>
        <w:br/>
        <w:t>a) Addresses of interrupt routines ✅</w:t>
        <w:br/>
        <w:t>b) Data</w:t>
        <w:br/>
        <w:t>c) Instructions</w:t>
        <w:br/>
        <w:t>d) None</w:t>
        <w:br/>
        <w:t>26. DMA stands for:</w:t>
        <w:br/>
        <w:t>a) Direct Memory Access ✅</w:t>
        <w:br/>
        <w:t>b) Dynamic Memory Access</w:t>
        <w:br/>
        <w:t>c) Dual Memory Access</w:t>
        <w:br/>
        <w:t>d) Data Memory Access</w:t>
        <w:br/>
        <w:t>27. Serial communication can be:</w:t>
        <w:br/>
        <w:t>a) Synchronous ✅</w:t>
        <w:br/>
        <w:t>b) Asynchronous ✅</w:t>
        <w:br/>
        <w:t>c) Both ✅</w:t>
        <w:br/>
        <w:t>d) None</w:t>
        <w:br/>
        <w:t>28. EIA RS232 is:</w:t>
        <w:br/>
        <w:t>a) Physical communication standard ✅</w:t>
        <w:br/>
        <w:t>b) Protocol</w:t>
        <w:br/>
        <w:t>c) Memory</w:t>
        <w:br/>
        <w:t>d) Timer</w:t>
        <w:br/>
        <w:t>29. Microprocessor clock controls:</w:t>
        <w:br/>
        <w:t>a) Instruction timing ✅</w:t>
        <w:br/>
        <w:t>b) Data</w:t>
        <w:br/>
        <w:t>c) Voltage</w:t>
        <w:br/>
        <w:t>d) Current</w:t>
        <w:br/>
        <w:t>30. Bus demultiplexer separates:</w:t>
        <w:br/>
        <w:t>a) Address &amp; data lines ✅</w:t>
        <w:br/>
        <w:t>b) Input lines</w:t>
        <w:br/>
        <w:t>c) Output lines</w:t>
        <w:br/>
        <w:t>d) Power</w:t>
        <w:br/>
        <w:t>31. Bus controller manages:</w:t>
        <w:br/>
        <w:t>a) Data transfer ✅</w:t>
        <w:br/>
        <w:t>b) Instruction fetch</w:t>
        <w:br/>
        <w:t>c) Clock</w:t>
        <w:br/>
        <w:t>d) None</w:t>
        <w:br/>
        <w:t>32. Programmed I/O means:</w:t>
      </w:r>
    </w:p>
    <w:p>
      <w:r>
        <w:t>a) CPU actively polls ✅</w:t>
        <w:br/>
        <w:t>b) CPU interrupts</w:t>
        <w:br/>
        <w:t>c) DMA</w:t>
        <w:br/>
        <w:t>d) None</w:t>
        <w:br/>
        <w:t>33. Interrupt driven I/O:</w:t>
        <w:br/>
        <w:t>a) CPU waits</w:t>
        <w:br/>
        <w:t>b) CPU responds to interrupt ✅</w:t>
        <w:br/>
        <w:t>c) CPU ignores</w:t>
        <w:br/>
        <w:t>d) None</w:t>
        <w:br/>
        <w:t>34. Parallel I/O port transfers:</w:t>
        <w:br/>
        <w:t>a) 1 bit</w:t>
        <w:br/>
        <w:t>b) Multiple bits simultaneously ✅</w:t>
        <w:br/>
        <w:t>c) Serially</w:t>
        <w:br/>
        <w:t>d) None</w:t>
        <w:br/>
        <w:t>35. SRAM stands for:</w:t>
        <w:br/>
        <w:t>a) Static RAM ✅</w:t>
        <w:br/>
        <w:t>b) Serial RAM</w:t>
        <w:br/>
        <w:t>c) Synchronous RAM</w:t>
        <w:br/>
        <w:t>d) None</w:t>
        <w:br/>
        <w:t>36. EEPROM stands for:</w:t>
        <w:br/>
        <w:t>a) Electrically Erasable Programmable ROM ✅</w:t>
        <w:br/>
        <w:t>b) RAM</w:t>
        <w:br/>
        <w:t>c) Flash</w:t>
        <w:br/>
        <w:t>d) None</w:t>
        <w:br/>
        <w:t>37. Clock generator produces:</w:t>
        <w:br/>
        <w:t>a) Timing pulses ✅</w:t>
        <w:br/>
        <w:t>b) Data</w:t>
        <w:br/>
        <w:t>c) Instructions</w:t>
        <w:br/>
        <w:t>d) None</w:t>
        <w:br/>
        <w:t>38. Stepper m otor moves in:</w:t>
        <w:br/>
        <w:t>a) Continuous rotation</w:t>
        <w:br/>
        <w:t>b) Steps ✅</w:t>
        <w:br/>
        <w:t>c) Random</w:t>
        <w:br/>
        <w:t>d) None</w:t>
        <w:br/>
        <w:t>39. Timer applications include:</w:t>
        <w:br/>
        <w:t>a) Delay ✅</w:t>
        <w:br/>
        <w:t>b) Event counting ✅</w:t>
        <w:br/>
        <w:t>c) Pulse generation ✅</w:t>
        <w:br/>
        <w:t>d) All ✅</w:t>
        <w:br/>
        <w:t>40. Asynchronous serial communication uses:</w:t>
        <w:br/>
        <w:t>a) Start &amp; stop bits ✅</w:t>
        <w:br/>
        <w:t>b) Clock</w:t>
      </w:r>
    </w:p>
    <w:p>
      <w:r>
        <w:t>c) Both</w:t>
        <w:br/>
        <w:t>d) None</w:t>
        <w:br/>
        <w:t>41. Microproces sor I/O address decoding ensures:</w:t>
        <w:br/>
        <w:t>a) Correct device access ✅</w:t>
        <w:br/>
        <w:t>b) Timing</w:t>
        <w:br/>
        <w:t>c) Speed</w:t>
        <w:br/>
        <w:t>d) None</w:t>
        <w:br/>
        <w:t>42. Interrupt vector points to:</w:t>
        <w:br/>
        <w:t>a) Interrupt routine ✅</w:t>
        <w:br/>
        <w:t>b) Main program</w:t>
        <w:br/>
        <w:t>c) Data</w:t>
        <w:br/>
        <w:t>d) Timer</w:t>
        <w:br/>
        <w:t>43. Single -step execution helps in:</w:t>
        <w:br/>
        <w:t>a) Debugging ✅</w:t>
        <w:br/>
        <w:t>b) Speeding</w:t>
        <w:br/>
        <w:t>c) Storage</w:t>
        <w:br/>
        <w:t>d) Communicati on</w:t>
        <w:br/>
        <w:t>44. Flag registers store:</w:t>
        <w:br/>
        <w:t>a) Status ✅</w:t>
        <w:br/>
        <w:t>b) Data</w:t>
        <w:br/>
        <w:t>c) Address</w:t>
        <w:br/>
        <w:t>d) Control</w:t>
        <w:br/>
        <w:t>45. Carry flag is set when:</w:t>
        <w:br/>
        <w:t>a) Addition exceeds limit ✅</w:t>
        <w:br/>
        <w:t>b) Subtraction negative</w:t>
        <w:br/>
        <w:t>c) Overflow</w:t>
        <w:br/>
        <w:t>d) Zero</w:t>
        <w:br/>
        <w:t>46. Zero flag is set when:</w:t>
        <w:br/>
        <w:t>a) Result = 0 ✅</w:t>
        <w:br/>
        <w:t>b) Result &gt; 0</w:t>
        <w:br/>
        <w:t>c) Carry occurs</w:t>
        <w:br/>
        <w:t>d) None</w:t>
        <w:br/>
        <w:t>47. Sign flag indica tes:</w:t>
        <w:br/>
        <w:t>a) Positive/negative ✅</w:t>
        <w:br/>
        <w:t>b) Zero</w:t>
        <w:br/>
        <w:t>c) Carry</w:t>
        <w:br/>
        <w:t>d) Overflow</w:t>
        <w:br/>
        <w:t>48. Parity flag checks:</w:t>
        <w:br/>
        <w:t>a) Even/odd bits ✅</w:t>
        <w:br/>
        <w:t>b) Zero</w:t>
        <w:br/>
        <w:t>c) Carry</w:t>
        <w:br/>
        <w:t>d) Sign</w:t>
      </w:r>
    </w:p>
    <w:p>
      <w:r>
        <w:t>49. Program counter stores:</w:t>
        <w:br/>
        <w:t>a) Next instruction address ✅</w:t>
        <w:br/>
        <w:t>b) Current instruction</w:t>
        <w:br/>
        <w:t>c) Data</w:t>
        <w:br/>
        <w:t>d) Stack pointer</w:t>
        <w:br/>
        <w:t>50. Stack pointer points to:</w:t>
        <w:br/>
        <w:t>a) Top o f stack ✅</w:t>
        <w:br/>
        <w:t>b) Bottom</w:t>
        <w:br/>
        <w:t>c) Memory</w:t>
        <w:br/>
        <w:t>d) None</w:t>
        <w:br/>
        <w:t>51. PUSH instruction:</w:t>
        <w:br/>
        <w:t>a) Store in stack ✅</w:t>
        <w:br/>
        <w:t>b) Retrieve from stack</w:t>
        <w:br/>
        <w:t>c) Clear stack</w:t>
        <w:br/>
        <w:t>d) None</w:t>
        <w:br/>
        <w:t>52. POP instruction:</w:t>
        <w:br/>
        <w:t>a) Store</w:t>
        <w:br/>
        <w:t>b) Retrieve ✅</w:t>
        <w:br/>
        <w:t>c) Clear</w:t>
        <w:br/>
        <w:t>d) None</w:t>
        <w:br/>
        <w:t>53. Software interrupt generated by:</w:t>
        <w:br/>
        <w:t>a) Instruction ✅</w:t>
        <w:br/>
        <w:t>b) External device</w:t>
        <w:br/>
        <w:t>c) Timer</w:t>
        <w:br/>
        <w:t>d) DMA</w:t>
        <w:br/>
        <w:t>54. Hardware interrupt generated by:</w:t>
        <w:br/>
        <w:t>a) Device ✅</w:t>
        <w:br/>
        <w:t>b) Instruction</w:t>
        <w:br/>
        <w:t>c) Program</w:t>
        <w:br/>
        <w:t>d) Memory</w:t>
        <w:br/>
        <w:t>55. Instruction cycle includes:</w:t>
        <w:br/>
        <w:t>a) Fetch ✅</w:t>
        <w:br/>
        <w:t>b) Decode ✅</w:t>
        <w:br/>
        <w:t>c) Execute ✅</w:t>
        <w:br/>
        <w:t>d) All ✅</w:t>
        <w:br/>
        <w:t>56. Data bus width determines:</w:t>
        <w:br/>
        <w:t>a) Data size per transfer ✅</w:t>
        <w:br/>
        <w:t>b) Address</w:t>
        <w:br/>
        <w:t>c) Instruction</w:t>
        <w:br/>
        <w:t>d) Clock</w:t>
        <w:br/>
        <w:t>57. Address bus width determines:</w:t>
        <w:br/>
        <w:t>a) Maximum memory accessible ✅</w:t>
      </w:r>
    </w:p>
    <w:p>
      <w:r>
        <w:t>b) Data size</w:t>
        <w:br/>
        <w:t>c) Instruction size</w:t>
        <w:br/>
        <w:t>d) Clock</w:t>
        <w:br/>
        <w:t>58. Control signals include:</w:t>
        <w:br/>
        <w:t>a) RD, WR ✅</w:t>
        <w:br/>
        <w:t>b) ALE ✅</w:t>
        <w:br/>
        <w:t>c) INTA ✅</w:t>
        <w:br/>
        <w:t>d) All ✅</w:t>
        <w:br/>
        <w:t>59. Microprocessor interfacing requires:</w:t>
        <w:br/>
        <w:t>a) Address decoding ✅</w:t>
        <w:br/>
        <w:t>b) Timing</w:t>
        <w:br/>
        <w:t>c) Data bus</w:t>
        <w:br/>
        <w:t>d) All ✅</w:t>
        <w:br/>
        <w:t>60. Multi -processor system advantage:</w:t>
        <w:br/>
        <w:t>a) High speed ✅</w:t>
        <w:br/>
        <w:t>b) Parallel processing ✅</w:t>
        <w:br/>
        <w:t>c) Reliability ✅</w:t>
        <w:br/>
        <w:t>d) All ✅</w:t>
        <w:br/>
        <w:t>Communication Theory (~50 MCQ)</w:t>
        <w:br/>
        <w:t>1. Fourier series represents:</w:t>
        <w:br/>
        <w:t>a) Continuous signals ✅</w:t>
        <w:br/>
        <w:t>b) Discrete signals</w:t>
        <w:br/>
        <w:t>c) Both</w:t>
        <w:br/>
        <w:t>d) None</w:t>
        <w:br/>
        <w:t>2. Fourier transform converts:</w:t>
        <w:br/>
        <w:t>a) Time → Frequency ✅</w:t>
        <w:br/>
        <w:t>b) Frequency → Time</w:t>
        <w:br/>
        <w:t>c) Voltage → Current</w:t>
        <w:br/>
        <w:t>d) None</w:t>
        <w:br/>
        <w:t>3. Convolution in time domain equals:</w:t>
        <w:br/>
        <w:t>a) Multiplication in frequency domain ✅</w:t>
        <w:br/>
        <w:t>b) Addition</w:t>
        <w:br/>
        <w:t>c) Subtraction</w:t>
        <w:br/>
        <w:t>d) Division</w:t>
        <w:br/>
        <w:t>4. Parseval’s theorem relates:</w:t>
        <w:br/>
        <w:t>a) Energy in time &amp; frequency ✅</w:t>
        <w:br/>
        <w:t>b) Power</w:t>
        <w:br/>
        <w:t>c) Voltage</w:t>
        <w:br/>
        <w:t>d) Current</w:t>
        <w:br/>
        <w:t>5. Entropy in information theory measures:</w:t>
        <w:br/>
        <w:t>a) Uncertainty ✅</w:t>
      </w:r>
    </w:p>
    <w:p>
      <w:r>
        <w:t>b) Speed</w:t>
        <w:br/>
        <w:t>c) Bandwidth</w:t>
        <w:br/>
        <w:t>d) Amplitude</w:t>
        <w:br/>
        <w:t>6. Shannon’s theorem gives:</w:t>
        <w:br/>
        <w:t>a) Maximum channel capacity ✅</w:t>
        <w:br/>
        <w:t>b) Minimum noise</w:t>
        <w:br/>
        <w:t>c) Maximum power</w:t>
        <w:br/>
        <w:t>d) None</w:t>
        <w:br/>
        <w:t>7. Channel capacity depends on:</w:t>
        <w:br/>
        <w:t>a) Bandwidth ✅</w:t>
        <w:br/>
        <w:t>b) Signal -to-noise ratio ✅</w:t>
        <w:br/>
        <w:t>c) Both ✅</w:t>
        <w:br/>
        <w:t>d) None</w:t>
        <w:br/>
        <w:t>8. Analog modulation includes:</w:t>
        <w:br/>
        <w:t>a) AM ✅</w:t>
        <w:br/>
        <w:t>b) FM ✅</w:t>
        <w:br/>
        <w:t>c) PM ✅</w:t>
        <w:br/>
        <w:t>d) All ✅</w:t>
        <w:br/>
        <w:t>9. AM stands for:</w:t>
        <w:br/>
        <w:t>a) Amplitude Modulation ✅</w:t>
        <w:br/>
        <w:t>b) Angular Modulation</w:t>
        <w:br/>
        <w:t>c) Analog Modulation</w:t>
        <w:br/>
        <w:t>d) None</w:t>
        <w:br/>
        <w:t>10. FM stands for:</w:t>
        <w:br/>
        <w:t>a) Frequency Modulation ✅</w:t>
        <w:br/>
        <w:t>b) Phase Modulation</w:t>
        <w:br/>
        <w:t>c) Amplitude Modulation</w:t>
        <w:br/>
        <w:t>d) None</w:t>
        <w:br/>
        <w:t>11. PM stands for:</w:t>
        <w:br/>
        <w:t>a) Phase Modulation ✅</w:t>
        <w:br/>
        <w:t>b) Frequency Modulation</w:t>
        <w:br/>
        <w:t>c) Amplitude Modulation</w:t>
        <w:br/>
        <w:t>d) None</w:t>
        <w:br/>
        <w:t>12. Modulation purpose:</w:t>
        <w:br/>
        <w:t>a) Efficient transmission ✅</w:t>
        <w:br/>
        <w:t>b) Amplification</w:t>
        <w:br/>
        <w:t>c) Rectification</w:t>
        <w:br/>
        <w:t>d) None</w:t>
        <w:br/>
        <w:t>13. Demodulation recovers:</w:t>
        <w:br/>
        <w:t>a) Original signal ✅</w:t>
        <w:br/>
        <w:t>b) Noise</w:t>
        <w:br/>
        <w:t>c) Carrier</w:t>
      </w:r>
    </w:p>
    <w:p>
      <w:r>
        <w:t>d) None</w:t>
        <w:br/>
        <w:t>14. Pulse Amplitude Modulation (PAM) uses:</w:t>
        <w:br/>
        <w:t>a) Amplitude of pulses ✅</w:t>
        <w:br/>
        <w:t>b) Frequency</w:t>
        <w:br/>
        <w:t>c) Phase</w:t>
        <w:br/>
        <w:t>d) None</w:t>
        <w:br/>
        <w:t>15. Pulse Code Modulation (PCM) is:</w:t>
        <w:br/>
        <w:t>a) Digital modulation ✅</w:t>
        <w:br/>
        <w:t>b) Analog modulation</w:t>
        <w:br/>
        <w:t>c) Hybrid</w:t>
        <w:br/>
        <w:t>d) None</w:t>
        <w:br/>
        <w:t>16. Delta modulation (DM) encodes:</w:t>
        <w:br/>
        <w:t>a) Di fference between samples ✅</w:t>
        <w:br/>
        <w:t>b) Absolute value</w:t>
        <w:br/>
        <w:t>c) Average</w:t>
        <w:br/>
        <w:t>d) None</w:t>
        <w:br/>
        <w:t>17. Adaptive delta modulation (ADM) adjusts:</w:t>
        <w:br/>
        <w:t>a) Step size ✅</w:t>
        <w:br/>
        <w:t>b) Frequency</w:t>
        <w:br/>
        <w:t>c) Phase</w:t>
        <w:br/>
        <w:t>d) None</w:t>
        <w:br/>
        <w:t>18. Time -Division Multiplexing (TDM) divides:</w:t>
        <w:br/>
        <w:t>a) Time slots ✅</w:t>
        <w:br/>
        <w:t>b) Frequency</w:t>
        <w:br/>
        <w:t>c) Phase</w:t>
        <w:br/>
        <w:t>d) None</w:t>
        <w:br/>
        <w:t>19. Frequency -Division Multiplexing (FDM) divides:</w:t>
        <w:br/>
        <w:t>a) Frequency ✅</w:t>
        <w:br/>
        <w:t>b) Time</w:t>
        <w:br/>
        <w:t>c) Phase</w:t>
        <w:br/>
        <w:t>d) None</w:t>
        <w:br/>
        <w:t>20. TDMA is:</w:t>
        <w:br/>
        <w:t>a) Time -division multiple access ✅</w:t>
        <w:br/>
        <w:t>b) Frequency -division</w:t>
        <w:br/>
        <w:t>c) Code -division</w:t>
        <w:br/>
        <w:t>d) None</w:t>
        <w:br/>
        <w:t>21. FDMA is:</w:t>
        <w:br/>
        <w:t>a) Time -division</w:t>
        <w:br/>
        <w:t>b) Frequency -division multiple access ✅</w:t>
        <w:br/>
        <w:t>c) Code -division</w:t>
        <w:br/>
        <w:t>d) None</w:t>
        <w:br/>
        <w:t>22. CDMA uses:</w:t>
      </w:r>
    </w:p>
    <w:p>
      <w:r>
        <w:t>a) Codes to separate users ✅</w:t>
        <w:br/>
        <w:t>b) Time slots</w:t>
        <w:br/>
        <w:t>c) Frequency bands</w:t>
        <w:br/>
        <w:t>d) None</w:t>
        <w:br/>
        <w:t>23. Nyquist sampling theorem states:</w:t>
        <w:br/>
        <w:t>a) Fs ≥ 2 × fmax ✅</w:t>
        <w:br/>
        <w:t>b) Fs &lt; fmax</w:t>
        <w:br/>
        <w:t>c) Fs = fmax</w:t>
        <w:br/>
        <w:t>d) None</w:t>
        <w:br/>
        <w:t>24. Aliasing occurs if:</w:t>
        <w:br/>
        <w:t>a) Fs &lt; 2 × fmax ✅</w:t>
        <w:br/>
        <w:t>b) Fs ≥ 2 × fmax</w:t>
        <w:br/>
        <w:t>c) Fs = 2 × fmax</w:t>
        <w:br/>
        <w:t>d) None</w:t>
        <w:br/>
        <w:t>25. SNR stands for:</w:t>
        <w:br/>
        <w:t>a) Signal -to-Noise Ratio ✅</w:t>
        <w:br/>
        <w:t>b) Signal -to-Number</w:t>
        <w:br/>
        <w:t>c) Sound -to-Noise</w:t>
        <w:br/>
        <w:t>d) None</w:t>
        <w:br/>
        <w:t>26. Power spectrum represents:</w:t>
        <w:br/>
        <w:t>a) Distribution of power over frequency ✅</w:t>
        <w:br/>
        <w:t>b) Time</w:t>
        <w:br/>
        <w:t>c) Amplitude</w:t>
        <w:br/>
        <w:t>d) None</w:t>
        <w:br/>
        <w:t>27. Baseband signal is:</w:t>
        <w:br/>
        <w:t>a) Original signal ✅</w:t>
        <w:br/>
        <w:t>b) Modulated signal</w:t>
        <w:br/>
        <w:t>c) Carrier</w:t>
        <w:br/>
        <w:t>d) None</w:t>
        <w:br/>
        <w:t>28. Bandpass signal is:</w:t>
        <w:br/>
        <w:t>a) Centered around carrier ✅</w:t>
        <w:br/>
        <w:t>b) Original signal</w:t>
        <w:br/>
        <w:t>c) Noise</w:t>
        <w:br/>
        <w:t>d) None</w:t>
        <w:br/>
        <w:t>29. AM modulated signal has:</w:t>
        <w:br/>
        <w:t>a) Carrier + sidebands ✅</w:t>
        <w:br/>
        <w:t>b) Carrier only</w:t>
        <w:br/>
        <w:t>c) Sidebands only</w:t>
        <w:br/>
        <w:t>d) None</w:t>
        <w:br/>
        <w:t>30. FM bandwidth depends on:</w:t>
        <w:br/>
        <w:t>a) Frequency deviation ✅</w:t>
        <w:br/>
        <w:t>b) Amplitude</w:t>
      </w:r>
    </w:p>
    <w:p>
      <w:r>
        <w:t>c) Phase</w:t>
        <w:br/>
        <w:t>d) None</w:t>
        <w:br/>
        <w:t>31. PM bandwidth depends on:</w:t>
        <w:br/>
        <w:t>a) Phase deviation ✅</w:t>
        <w:br/>
        <w:t>b) Frequency</w:t>
        <w:br/>
        <w:t>c) Amplitude</w:t>
        <w:br/>
        <w:t>d) None</w:t>
        <w:br/>
        <w:t>32. Coherent detection used for:</w:t>
        <w:br/>
        <w:t>a) AM demodulation ✅</w:t>
        <w:br/>
        <w:t>b) FM</w:t>
        <w:br/>
        <w:t>c) PM</w:t>
        <w:br/>
        <w:t>d) None</w:t>
        <w:br/>
        <w:t>33. Envelope detection used for:</w:t>
        <w:br/>
        <w:t>a) AM ✅</w:t>
        <w:br/>
        <w:t>b) FM</w:t>
        <w:br/>
        <w:t>c) PM</w:t>
        <w:br/>
        <w:t>d) None</w:t>
        <w:br/>
        <w:t>34. Multiplexing purpose:</w:t>
        <w:br/>
        <w:t>a) Efficient utiliz ation ✅</w:t>
        <w:br/>
        <w:t>b) Amplification</w:t>
        <w:br/>
        <w:t>c) Modulation</w:t>
        <w:br/>
        <w:t>d) None</w:t>
        <w:br/>
        <w:t>35. Information rate formula:</w:t>
        <w:br/>
        <w:t>a) R = H × symbols/sec ✅</w:t>
        <w:br/>
        <w:t>b) R = H × f</w:t>
        <w:br/>
        <w:t>c) R = P × t</w:t>
        <w:br/>
        <w:t>d) None</w:t>
        <w:br/>
        <w:t>36. Signal bandwidth affects:</w:t>
        <w:br/>
        <w:t>a) Data rate ✅</w:t>
        <w:br/>
        <w:t>b) Power</w:t>
        <w:br/>
        <w:t>c) Voltage</w:t>
        <w:br/>
        <w:t>d) None</w:t>
        <w:br/>
        <w:t>37. Noise degrades:</w:t>
        <w:br/>
        <w:t>a) SNR ✅</w:t>
        <w:br/>
        <w:t>b) Bandwidth</w:t>
        <w:br/>
        <w:t>c) Time</w:t>
        <w:br/>
        <w:t>d) None</w:t>
        <w:br/>
        <w:t>38. Shannon capacity formula:</w:t>
        <w:br/>
        <w:t>a) C = B log2(1 + S/N) ✅</w:t>
        <w:br/>
        <w:t>b) C = B × S/N</w:t>
        <w:br/>
        <w:t>c) C = B / S/N</w:t>
        <w:br/>
        <w:t>d) None</w:t>
      </w:r>
    </w:p>
    <w:p>
      <w:r>
        <w:t>39. Analog vs digital communication:</w:t>
        <w:br/>
        <w:t>a) Analog continuous ✅</w:t>
        <w:br/>
        <w:t>b) Digital discrete ✅</w:t>
        <w:br/>
        <w:t>c) Both correct ✅</w:t>
        <w:br/>
        <w:t>d) None</w:t>
        <w:br/>
        <w:t>40. Multiplexing reduces:</w:t>
        <w:br/>
        <w:t>a) Number of channels ✅</w:t>
        <w:br/>
        <w:t>b) Bandwidth</w:t>
        <w:br/>
        <w:t>c) Noise</w:t>
        <w:br/>
        <w:t>d) None</w:t>
        <w:br/>
        <w:t>41. Demultiplexer separates:</w:t>
        <w:br/>
        <w:t>a) Combined signals ✅</w:t>
        <w:br/>
        <w:t>b) Carrier</w:t>
        <w:br/>
        <w:t>c) Modulation</w:t>
        <w:br/>
        <w:t>d) None</w:t>
        <w:br/>
        <w:t>42. Fourier series uses:</w:t>
        <w:br/>
        <w:t>a) Sin &amp; cos ✅</w:t>
        <w:br/>
        <w:t>b) Exponential only</w:t>
        <w:br/>
        <w:t>c) Step function</w:t>
        <w:br/>
        <w:t>d) None</w:t>
        <w:br/>
        <w:t>43. Power spectrum integral =</w:t>
        <w:br/>
        <w:t>a) Signal energy ✅</w:t>
        <w:br/>
        <w:t>b) Noise</w:t>
        <w:br/>
        <w:t>c) Bandwidth</w:t>
        <w:br/>
        <w:t>d) None</w:t>
        <w:br/>
        <w:t>44. Pulse duration affects:</w:t>
        <w:br/>
        <w:t>a) Bandwidth ✅</w:t>
        <w:br/>
        <w:t>b) Power</w:t>
        <w:br/>
        <w:t>c) Noise</w:t>
        <w:br/>
        <w:t>d) None</w:t>
        <w:br/>
        <w:t>45. PCM uses:</w:t>
        <w:br/>
        <w:t>a) Sampling ✅</w:t>
        <w:br/>
        <w:t>b) Quantization ✅</w:t>
        <w:br/>
        <w:t>c) Encoding ✅</w:t>
        <w:br/>
        <w:t>d) All ✅</w:t>
        <w:br/>
        <w:t>46. Delta modulation advantage:</w:t>
        <w:br/>
        <w:t>a) Simple ✅</w:t>
        <w:br/>
        <w:t>b) Requires low bandwidth ✅</w:t>
        <w:br/>
        <w:t>c) Adaptive possible ✅</w:t>
        <w:br/>
        <w:t>d) All ✅</w:t>
        <w:br/>
        <w:t>47. CDMA allows:</w:t>
      </w:r>
    </w:p>
    <w:p>
      <w:r>
        <w:t>a) Multiple use rs ✅</w:t>
        <w:br/>
        <w:t>b) Single user</w:t>
        <w:br/>
        <w:t>c) Only one channel</w:t>
        <w:br/>
        <w:t>d) None</w:t>
        <w:br/>
        <w:t>48. Nyquist rate =</w:t>
        <w:br/>
        <w:t>a) 2 × fmax ✅</w:t>
        <w:br/>
        <w:t>b) fmax</w:t>
        <w:br/>
        <w:t>c) fmax / 2</w:t>
        <w:br/>
        <w:t>d) None</w:t>
        <w:br/>
        <w:t>49. Pulse shaping reduces:</w:t>
        <w:br/>
        <w:t>a) Inter -symbol interference ✅</w:t>
        <w:br/>
        <w:t>b) Noise</w:t>
        <w:br/>
        <w:t>c) Bandwidth</w:t>
        <w:br/>
        <w:t>d) None</w:t>
        <w:br/>
        <w:t>50. Communication system goal:</w:t>
        <w:br/>
        <w:t>a) Reliable data transfer ✅</w:t>
        <w:br/>
        <w:t>b) Maximum n oise</w:t>
        <w:br/>
        <w:t>c) Minimum bandwidth</w:t>
        <w:br/>
        <w:t>d) None</w:t>
        <w:br/>
        <w:t>Computer Networking &amp; Security (~60 MCQ)</w:t>
        <w:br/>
        <w:t>1. Protocol hierarchy defines:</w:t>
        <w:br/>
        <w:t>a) Layered communication ✅</w:t>
        <w:br/>
        <w:t>b) Hardware only</w:t>
        <w:br/>
        <w:t>c) Software only</w:t>
        <w:br/>
        <w:t>d) None</w:t>
        <w:br/>
        <w:t>2. Data link layer provides:</w:t>
        <w:br/>
        <w:t>a) Reliable link ✅</w:t>
        <w:br/>
        <w:t>b) Routing</w:t>
        <w:br/>
        <w:t>c) Application</w:t>
        <w:br/>
        <w:t>d) Transport</w:t>
        <w:br/>
        <w:t>3. HLDC stands for:</w:t>
        <w:br/>
        <w:t>a) High -Level Data Link Control ✅</w:t>
        <w:br/>
        <w:t>b) High -Level Device Control</w:t>
        <w:br/>
        <w:t>c) Hardware Link Device Control</w:t>
        <w:br/>
        <w:t>d) None</w:t>
        <w:br/>
        <w:t>4. LAN protocols include:</w:t>
        <w:br/>
        <w:t>a) IEEE 802.3 ✅</w:t>
        <w:br/>
        <w:t>b) IEEE 802.11 ✅</w:t>
        <w:br/>
        <w:t>c) Both ✅</w:t>
        <w:br/>
        <w:t>d) None</w:t>
        <w:br/>
        <w:t>5. Hub operates at:</w:t>
        <w:br/>
        <w:t>a) Physical layer ✅</w:t>
      </w:r>
    </w:p>
    <w:p>
      <w:r>
        <w:t>b) Data link</w:t>
        <w:br/>
        <w:t>c) Network</w:t>
        <w:br/>
        <w:t>d) Transport</w:t>
        <w:br/>
        <w:t>6. Switch operates at:</w:t>
        <w:br/>
        <w:t>a) Physical</w:t>
        <w:br/>
        <w:t>b) Data link ✅</w:t>
        <w:br/>
        <w:t>c) Network</w:t>
        <w:br/>
        <w:t>d) Transport</w:t>
        <w:br/>
        <w:t>7. Bridge connects:</w:t>
        <w:br/>
        <w:t>a) Two LANs ✅</w:t>
        <w:br/>
        <w:t>b) Two computers</w:t>
        <w:br/>
        <w:t>c) Router</w:t>
        <w:br/>
        <w:t>d) None</w:t>
        <w:br/>
        <w:t>8. FDDI uses:</w:t>
        <w:br/>
        <w:t>a) Fiber optic ✅</w:t>
        <w:br/>
        <w:t>b) Copper</w:t>
        <w:br/>
        <w:t>c) Wireless</w:t>
        <w:br/>
        <w:t>d) None</w:t>
        <w:br/>
        <w:t>9. Fast Ethernet speed:</w:t>
        <w:br/>
        <w:t>a) 10 Mbps</w:t>
        <w:br/>
        <w:t>b) 100 Mbps ✅</w:t>
        <w:br/>
        <w:t>c) 1 Gbps</w:t>
        <w:br/>
        <w:t>d) 10 Gbps</w:t>
        <w:br/>
        <w:t>10. Routing algorithm decides:</w:t>
        <w:br/>
        <w:t>a) Path selection ✅</w:t>
        <w:br/>
        <w:t>b) Bandwidth</w:t>
        <w:br/>
        <w:t>c) Speed</w:t>
        <w:br/>
        <w:t>d) None</w:t>
        <w:br/>
        <w:t>11. Congestion control prevents:</w:t>
        <w:br/>
        <w:t>a) Network overload ✅</w:t>
        <w:br/>
        <w:t>b) Data loss</w:t>
        <w:br/>
        <w:t>c) Security</w:t>
        <w:br/>
        <w:t>d) None</w:t>
        <w:br/>
        <w:t>12. Internetworking involves:</w:t>
        <w:br/>
        <w:t>a) Connecting LANs/WANs ✅</w:t>
        <w:br/>
        <w:t>b) Hardware onl y</w:t>
        <w:br/>
        <w:t>c) Software only</w:t>
        <w:br/>
        <w:t>d) None</w:t>
        <w:br/>
        <w:t>13. Fragmentation occurs when:</w:t>
        <w:br/>
        <w:t>a) Packet &gt; MTU ✅</w:t>
        <w:br/>
        <w:t>b) Packet &lt; MTU</w:t>
        <w:br/>
        <w:t>c) Router fails</w:t>
      </w:r>
    </w:p>
    <w:p>
      <w:r>
        <w:t>d) None</w:t>
        <w:br/>
        <w:t>14. Firewall purpose:</w:t>
        <w:br/>
        <w:t>a) Network security ✅</w:t>
        <w:br/>
        <w:t>b) Routing</w:t>
        <w:br/>
        <w:t>c) Switching</w:t>
        <w:br/>
        <w:t>d) None</w:t>
        <w:br/>
        <w:t>15. IPV4 address length:</w:t>
        <w:br/>
        <w:t>a) 32 bits ✅</w:t>
        <w:br/>
        <w:t>b) 64 bits</w:t>
        <w:br/>
        <w:t>c) 128 bits</w:t>
        <w:br/>
        <w:t>d) 16 bits</w:t>
        <w:br/>
        <w:t>16. IPV6 address length:</w:t>
        <w:br/>
        <w:t>a) 32 bits</w:t>
        <w:br/>
        <w:t>b) 64 bits</w:t>
        <w:br/>
        <w:t>c) 128 bits ✅</w:t>
        <w:br/>
        <w:t>d) 16 bits</w:t>
        <w:br/>
        <w:t>17. ARP resolves:</w:t>
        <w:br/>
        <w:t>a) IP → MAC ✅</w:t>
        <w:br/>
        <w:t>b) MAC → IP</w:t>
        <w:br/>
        <w:t>c) Port → IP</w:t>
        <w:br/>
        <w:t>d) None</w:t>
        <w:br/>
        <w:t>18. RARP resolves:</w:t>
        <w:br/>
        <w:t>a) MAC → IP ✅</w:t>
        <w:br/>
        <w:t>b) IP → MAC</w:t>
        <w:br/>
        <w:t>c) Port → IP</w:t>
        <w:br/>
        <w:t>d) None</w:t>
        <w:br/>
        <w:t>19. Mobile IP enables:</w:t>
        <w:br/>
        <w:t>a) Device mobility ✅</w:t>
        <w:br/>
        <w:t>b) Routing</w:t>
        <w:br/>
        <w:t>c) Switching</w:t>
        <w:br/>
        <w:t>d) None</w:t>
        <w:br/>
        <w:t>20. Transport protocol for reliable communication:</w:t>
        <w:br/>
        <w:t>a) TCP ✅</w:t>
        <w:br/>
        <w:t>b) UDP</w:t>
        <w:br/>
        <w:t>c) ICMP</w:t>
        <w:br/>
        <w:t>d) None</w:t>
        <w:br/>
        <w:t>21. TCP provides:</w:t>
        <w:br/>
        <w:t>a) Connection -oriented ✅</w:t>
        <w:br/>
        <w:t>b) Error checking ✅</w:t>
        <w:br/>
        <w:t>c) Flow control ✅</w:t>
        <w:br/>
        <w:t>d) All ✅</w:t>
        <w:br/>
        <w:t>22. UDP provides:</w:t>
      </w:r>
    </w:p>
    <w:p>
      <w:r>
        <w:t>a) Connectionless ✅</w:t>
        <w:br/>
        <w:t>b) No guarantee ✅</w:t>
        <w:br/>
        <w:t>c) Both ✅</w:t>
        <w:br/>
        <w:t>d) None</w:t>
        <w:br/>
        <w:t>23. AAL of ATM:</w:t>
        <w:br/>
        <w:t>a) Adaptation layer ✅</w:t>
        <w:br/>
        <w:t>b) Application layer</w:t>
        <w:br/>
        <w:t>c) Transport layer</w:t>
        <w:br/>
        <w:t>d) None</w:t>
        <w:br/>
        <w:t>24. Network security includes:</w:t>
        <w:br/>
        <w:t>a) Cryptography ✅</w:t>
        <w:br/>
        <w:t>b) Authentication ✅</w:t>
        <w:br/>
        <w:t>c) Digital signatures ✅</w:t>
        <w:br/>
        <w:t>d) All ✅</w:t>
        <w:br/>
        <w:t>25. DES stands for:</w:t>
        <w:br/>
        <w:t>a) Data Encryption Standard ✅</w:t>
        <w:br/>
        <w:t>b) Digital Encryption Standard</w:t>
        <w:br/>
        <w:t>c) Data Encoding System</w:t>
        <w:br/>
        <w:t>d) None</w:t>
        <w:br/>
        <w:t>26. IDEA stands for:</w:t>
        <w:br/>
        <w:t>a) International Data Encryption Algorithm ✅</w:t>
        <w:br/>
        <w:t>b) Data Encryption Algorithm</w:t>
        <w:br/>
        <w:t>c) Information Encoding</w:t>
        <w:br/>
        <w:t>d) None</w:t>
        <w:br/>
        <w:t>27. Public key algorithm uses:</w:t>
        <w:br/>
        <w:t>a) Two keys ✅</w:t>
        <w:br/>
        <w:t>b) One key</w:t>
        <w:br/>
        <w:t>c) Both</w:t>
        <w:br/>
        <w:t>d) None</w:t>
        <w:br/>
        <w:t>28. Authentication ensures:</w:t>
        <w:br/>
        <w:t>a) Identity verification ✅</w:t>
        <w:br/>
        <w:t>b) Data transfer</w:t>
        <w:br/>
        <w:t>c) Speed</w:t>
        <w:br/>
        <w:t>d) None</w:t>
        <w:br/>
        <w:t>29. Digital signature ensures:</w:t>
        <w:br/>
        <w:t>a) Authentication ✅</w:t>
        <w:br/>
        <w:t>b) Integrity ✅</w:t>
        <w:br/>
        <w:t>c) Both ✅</w:t>
        <w:br/>
        <w:t>d) None</w:t>
        <w:br/>
        <w:t>30. Gigabit Ethernet speed:</w:t>
        <w:br/>
        <w:t>a) 100 Mbps</w:t>
      </w:r>
    </w:p>
    <w:p>
      <w:r>
        <w:t>b) 1 Gbps ✅</w:t>
        <w:br/>
        <w:t>c) 10 Gbps</w:t>
        <w:br/>
        <w:t>d) None</w:t>
        <w:br/>
        <w:t>31. DNS resolves:</w:t>
        <w:br/>
        <w:t>a) Domain → IP ✅</w:t>
        <w:br/>
        <w:t>b) IP → Domain</w:t>
        <w:br/>
        <w:t>c) MAC → IP</w:t>
        <w:br/>
        <w:t>d) None</w:t>
        <w:br/>
        <w:t>32. Name servers store:</w:t>
        <w:br/>
        <w:t>a) Domain name info ✅</w:t>
        <w:br/>
        <w:t>b) IP only</w:t>
        <w:br/>
        <w:t>c) MAC only</w:t>
        <w:br/>
        <w:t>d) None</w:t>
        <w:br/>
        <w:t>33. Email privacy is ensured by:</w:t>
        <w:br/>
        <w:t>a) Encryption ✅</w:t>
        <w:br/>
        <w:t>b) Routing</w:t>
        <w:br/>
        <w:t>c) Firewall</w:t>
        <w:br/>
        <w:t>d) None</w:t>
        <w:br/>
        <w:t>34. SNMP stands for:</w:t>
        <w:br/>
        <w:t>a) Simple Network Management Protocol ✅</w:t>
        <w:br/>
        <w:t>b) Secure Network</w:t>
        <w:br/>
        <w:t>c) Standard Ne twork</w:t>
        <w:br/>
        <w:t>d) None</w:t>
        <w:br/>
        <w:t>35. HTTP operates at:</w:t>
        <w:br/>
        <w:t>a) Application layer ✅</w:t>
        <w:br/>
        <w:t>b) Transport</w:t>
        <w:br/>
        <w:t>c) Network</w:t>
        <w:br/>
        <w:t>d) Data link</w:t>
        <w:br/>
        <w:t>36. HTTPS ensures:</w:t>
        <w:br/>
        <w:t>a) Secure HTTP ✅</w:t>
        <w:br/>
        <w:t>b) Fast HTTP</w:t>
        <w:br/>
        <w:t>c) Normal HTTP</w:t>
        <w:br/>
        <w:t>d) None</w:t>
        <w:br/>
        <w:t>37. LAN uses:</w:t>
        <w:br/>
        <w:t>a) Ethernet ✅</w:t>
        <w:br/>
        <w:t>b) FDDI ✅</w:t>
        <w:br/>
        <w:t>c) Both ✅</w:t>
        <w:br/>
        <w:t>d) None</w:t>
        <w:br/>
        <w:t>38. WAN connects:</w:t>
        <w:br/>
        <w:t>a) Large area networks ✅</w:t>
        <w:br/>
        <w:t>b) Si ngle computer</w:t>
        <w:br/>
        <w:t>c) Router only</w:t>
      </w:r>
    </w:p>
    <w:p>
      <w:r>
        <w:t>d) None</w:t>
        <w:br/>
        <w:t>39. Fragmentation handled by:</w:t>
        <w:br/>
        <w:t>a) Network layer ✅</w:t>
        <w:br/>
        <w:t>b) Transport</w:t>
        <w:br/>
        <w:t>c) Data link</w:t>
        <w:br/>
        <w:t>d) None</w:t>
        <w:br/>
        <w:t>40. IPV4 provides:</w:t>
        <w:br/>
        <w:t>a) 4 billion addresses ✅</w:t>
        <w:br/>
        <w:t>b) 1 billion</w:t>
        <w:br/>
        <w:t>c) 128 bit</w:t>
        <w:br/>
        <w:t>d) None</w:t>
        <w:br/>
        <w:t>41. IPV6 provides:</w:t>
        <w:br/>
        <w:t>a) 128 -bit address ✅</w:t>
        <w:br/>
        <w:t>b) 32 -bit</w:t>
        <w:br/>
        <w:t>c) 64 -bit</w:t>
        <w:br/>
        <w:t>d) None</w:t>
        <w:br/>
        <w:t>42. TCP uses:</w:t>
        <w:br/>
        <w:t>a) Three -way handshake ✅</w:t>
        <w:br/>
        <w:t>b) UDP</w:t>
        <w:br/>
        <w:t>c) ICMP</w:t>
        <w:br/>
        <w:t>d) None</w:t>
        <w:br/>
        <w:t>43. UDP uses:</w:t>
        <w:br/>
        <w:t>a) No handshake ✅</w:t>
        <w:br/>
        <w:t>b) Handshake</w:t>
        <w:br/>
        <w:t>c) Connection -oriented</w:t>
        <w:br/>
        <w:t>d) None</w:t>
        <w:br/>
        <w:t>44. Firewalls can be:</w:t>
        <w:br/>
        <w:t>a) Packet filtering ✅</w:t>
        <w:br/>
        <w:t>b) Proxy ✅</w:t>
        <w:br/>
        <w:t>c) Both ✅</w:t>
        <w:br/>
        <w:t>d) None</w:t>
        <w:br/>
        <w:t>45. Cryptography converts:</w:t>
        <w:br/>
        <w:t>a) Plaintext → Ciphertext ✅</w:t>
        <w:br/>
        <w:t>b) Ciphert ext → Plaintext</w:t>
        <w:br/>
        <w:t>c) Data only</w:t>
        <w:br/>
        <w:t>d) None</w:t>
        <w:br/>
        <w:t>46. VPN ensures:</w:t>
        <w:br/>
        <w:t>a) Secure private network ✅</w:t>
        <w:br/>
        <w:t>b) Open network</w:t>
        <w:br/>
        <w:t>c) LAN only</w:t>
        <w:br/>
        <w:t>d) None</w:t>
        <w:br/>
        <w:t>47. Transport layer manages:</w:t>
      </w:r>
    </w:p>
    <w:p>
      <w:r>
        <w:t>a) End -to-end communication ✅</w:t>
        <w:br/>
        <w:t>b) Node -to-node</w:t>
        <w:br/>
        <w:t>c) Data link</w:t>
        <w:br/>
        <w:t>d) Physical</w:t>
        <w:br/>
        <w:t>48. ARP used in:</w:t>
        <w:br/>
        <w:t>a) Local network ✅</w:t>
        <w:br/>
        <w:t>b) Internet</w:t>
        <w:br/>
        <w:t>c) WAN</w:t>
        <w:br/>
        <w:t>d) None</w:t>
        <w:br/>
        <w:t>49. RARP used to:</w:t>
        <w:br/>
        <w:t>a) Assign IP from MAC ✅</w:t>
        <w:br/>
        <w:t>b) Assign MAC</w:t>
        <w:br/>
        <w:t>c) DNS</w:t>
        <w:br/>
        <w:t>d) None</w:t>
        <w:br/>
        <w:t>50. ICMP used for:</w:t>
        <w:br/>
        <w:t>a) Error reporting ✅</w:t>
        <w:br/>
        <w:t>b) Data transfer</w:t>
        <w:br/>
        <w:t>c) Encryption</w:t>
        <w:br/>
        <w:t>d) None</w:t>
        <w:br/>
        <w:t>51. SMTP used for:</w:t>
        <w:br/>
        <w:t>a) Sending emails ✅</w:t>
        <w:br/>
        <w:t>b) Receiving emails</w:t>
        <w:br/>
        <w:t>c) Browsing</w:t>
        <w:br/>
        <w:t>d) None</w:t>
        <w:br/>
        <w:t>52. POP3 used for:</w:t>
        <w:br/>
        <w:t>a) Receiving emails ✅</w:t>
        <w:br/>
        <w:t>b) Sending emails</w:t>
        <w:br/>
        <w:t>c) Browsing</w:t>
        <w:br/>
        <w:t>d) None</w:t>
        <w:br/>
        <w:t>53. IMAP used for:</w:t>
        <w:br/>
        <w:t>a) Receiving emails ✅</w:t>
        <w:br/>
        <w:t>b) Sending</w:t>
        <w:br/>
        <w:t>c) Browsing</w:t>
        <w:br/>
        <w:t>d) None</w:t>
        <w:br/>
        <w:t>54. VPN tunnel provides:</w:t>
        <w:br/>
        <w:t>a) Encrypted path ✅</w:t>
        <w:br/>
        <w:t>b) Open path</w:t>
        <w:br/>
        <w:t>c) Wireless path</w:t>
        <w:br/>
        <w:t>d) None</w:t>
        <w:br/>
        <w:t>55. Network congestion occurs due to:</w:t>
        <w:br/>
        <w:t>a) Excessive tr affic ✅</w:t>
        <w:br/>
        <w:t>b) Low traffic</w:t>
      </w:r>
    </w:p>
    <w:p>
      <w:r>
        <w:t>c) Short cable</w:t>
        <w:br/>
        <w:t>d) None</w:t>
        <w:br/>
        <w:t>56. Routing algorithms include:</w:t>
        <w:br/>
        <w:t>a) Distance vector ✅</w:t>
        <w:br/>
        <w:t>b) Link state ✅</w:t>
        <w:br/>
        <w:t>c) Both ✅</w:t>
        <w:br/>
        <w:t>d) None</w:t>
        <w:br/>
        <w:t>57. MAC address is:</w:t>
        <w:br/>
        <w:t>a) Hardware address ✅</w:t>
        <w:br/>
        <w:t>b) IP address</w:t>
        <w:br/>
        <w:t>c) Domain name</w:t>
        <w:br/>
        <w:t>d) None</w:t>
        <w:br/>
        <w:t>58. IPv4 address written in:</w:t>
        <w:br/>
        <w:t>a) Dot -decimal ✅</w:t>
        <w:br/>
        <w:t>b) Hex</w:t>
        <w:br/>
        <w:t>c) Binary only</w:t>
        <w:br/>
        <w:t>d) None</w:t>
        <w:br/>
        <w:t>59. IPv6 address written in:</w:t>
        <w:br/>
        <w:t>a) Hexadecimal ✅</w:t>
        <w:br/>
        <w:t>b) Decimal</w:t>
        <w:br/>
        <w:t>c) Binary</w:t>
        <w:br/>
        <w:t>d) None</w:t>
        <w:br/>
        <w:t>60. Network layer provides:</w:t>
        <w:br/>
        <w:t>a) Logical addressing ✅</w:t>
        <w:br/>
        <w:t>b) Physical addressing</w:t>
        <w:br/>
        <w:t>c) Transport</w:t>
        <w:br/>
        <w:t>d)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