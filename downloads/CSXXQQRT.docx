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49th (Special) BCS</w:t>
        <w:br/>
        <w:t>Government of the People's Republic of Bangladesh</w:t>
        <w:br/>
        <w:t>Examination 2025</w:t>
        <w:br/>
        <w:t>Bangladesh Public Service Commission</w:t>
        <w:br/>
        <w:t>Applicant's Copy [BPSC Form-1]</w:t>
        <w:br/>
        <w:t>Exam Centre: DHAKA</w:t>
        <w:br/>
        <w:t>User ID: CSXXQQRT</w:t>
        <w:br/>
        <w:t>Technical/Professional Cadre</w:t>
        <w:br/>
        <w:t>Applicant's Name MD. RUHUL AMIN</w:t>
        <w:br/>
        <w:t>Father's Name MD. REZAUL ISLAM</w:t>
        <w:br/>
        <w:t>Mother's Name RABEYA KHATUN</w:t>
        <w:br/>
        <w:t>Date of Birth 04 November 1996 [28 Years 7 Months 28 Days]</w:t>
        <w:br/>
        <w:t>Contact No 017******18</w:t>
        <w:br/>
        <w:t>National ID Number 9151485092</w:t>
        <w:br/>
        <w:t>Birth Registration 19968712563026051</w:t>
        <w:br/>
        <w:t>Home District Satkhira Quota Non Quota</w:t>
        <w:br/>
        <w:t>Marital Status Married - Spouse Name: SABIA SULTANA Employment Status Private Organisation</w:t>
        <w:br/>
        <w:t>Gender Male Height | Weight | Chest 163 [cm] | 63 [kg] | 86 [cm]</w:t>
        <w:br/>
        <w:t>Present Address: Permanent Address:</w:t>
        <w:br/>
        <w:t>Care of: Ahsanullah university of science and Technology Care of: Md Rezaul Isalam</w:t>
        <w:br/>
        <w:t>Village/Town: 141-142 love road Village/Town: South Parulia</w:t>
        <w:br/>
        <w:t>Post Office: Tegaon Post Office: Parulia</w:t>
        <w:br/>
        <w:t>Post Code: 1208 Post Code: 9430</w:t>
        <w:br/>
        <w:t>Upazilla/Thana: Tejgaon I/A Upazilla/Thana: Debhata</w:t>
        <w:br/>
        <w:t>District: Dhaka District: Satkhira</w:t>
        <w:br/>
        <w:t>Educational Qualifications:</w:t>
        <w:br/>
        <w:t>Examination Board/Institute Group/Subject/Degree Result Year Roll/ID Duration</w:t>
        <w:br/>
        <w:t>S.S.C Jessore Commerce 4.44 2012 440947 N/A</w:t>
        <w:br/>
        <w:t>Diploma Technical Science 3.2 2016 626842 N/A</w:t>
        <w:br/>
        <w:t>2022</w:t>
        <w:br/>
        <w:t>B.Sc</w:t>
        <w:br/>
        <w:t>Manarat International University Computer Science &amp; Engineering 3.61 Session: 4</w:t>
        <w:br/>
        <w:t>(Engineering/Architecture) 1910CSE50099</w:t>
        <w:br/>
        <w:t>18-19</w:t>
        <w:br/>
        <w:t>Appeared</w:t>
        <w:br/>
        <w:t>M.Sc/M.S Jagannath University Computer Science &amp; Engineering 03-1-25 2025 N/A 2</w:t>
        <w:br/>
        <w:t>to 24-1-25</w:t>
        <w:br/>
        <w:t>Post Related Subject Computer Science [971]</w:t>
        <w:br/>
        <w:t>Cadre Choice - Technical/Professional Cadre</w:t>
        <w:br/>
        <w:t>Choice 01 02 03 04 05 06 07 08 09 10 11 12 13 14 15 16 17 18 19 20</w:t>
        <w:br/>
        <w:t>Code 610 0 0 0 0 0 0 0 0 0 0 0 0 0 0 0 0 0 0 0</w:t>
        <w:br/>
        <w:t>I declare that the information provided in this form are correct, true and complete to the best of my knowledge and belief. If any information is found</w:t>
        <w:br/>
        <w:t>false, incorrect, incomplete or if any ineligibility is detected before or after the examination, any action can be taken against me by the Commission</w:t>
        <w:br/>
        <w:t>including cancellation of my candidature.</w:t>
        <w:br/>
        <w:t>-------------------- Applicant's Signature --------------------</w:t>
      </w:r>
    </w:p>
    <w:p>
      <w:r>
        <w:t>Congratulations!! Application Submitted Successfully</w:t>
        <w:br/>
        <w:t>Please print this page. It may be downloaded as PDF file and it will remain open to download by using USER ID &amp; PASSWORD (available after</w:t>
        <w:br/>
        <w:t>payment).</w:t>
        <w:br/>
        <w:t>CSXXQQRT is your User ID, Please keep this number to pay the application fee within 2025-08-21 09:13:39[YYYY-MM-DD hrs:min:sec] from</w:t>
        <w:br/>
        <w:t>any Teletalk prepaid mobile phone by SMS.</w:t>
        <w:br/>
        <w:t>1st - SMS Format: BCS &lt;space&gt; User ID and send SMS to 16222[Example : BCS CSXXQQRT]</w:t>
        <w:br/>
        <w:t>1st SMS Reply: Returns a PIN like 23423456</w:t>
        <w:br/>
        <w:t>2nd - SMS Format: BCS &lt;space&gt; YES &lt;space&gt; PIN and send SMS to 16222[Example : BCS YES 23423456]</w:t>
        <w:br/>
        <w:t>2nd SMS Reply: Returns a USER ID &amp; PASSWORD</w:t>
        <w:br/>
        <w:t>©2025, Bangladesh Public Service Commission, All Rights Reserved. powered by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