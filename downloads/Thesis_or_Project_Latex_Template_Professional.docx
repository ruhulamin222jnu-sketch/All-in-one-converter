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/ Thesis for the Degree of M.Sc. in CSE (Professional)</w:t>
        <w:br/>
        <w:t>Project/ Thesis Title</w:t>
        <w:br/>
        <w:t>Author Name</w:t>
        <w:br/>
        <w:t>Student ID: 20111...</w:t>
        <w:br/>
        <w:t>Department of Computer Science and Engineering</w:t>
        <w:br/>
        <w:t>Jagannath University</w:t>
        <w:br/>
        <w:t>Dhaka - 1100, Bangladesh</w:t>
        <w:br/>
        <w:t>December, 2016</w:t>
      </w:r>
    </w:p>
    <w:p>
      <w:r>
        <w:t>Project / Thesis for the Degree of M.Sc. in CSE (Professional)</w:t>
        <w:br/>
        <w:t>Project Thesis Title</w:t>
        <w:br/>
        <w:t>Author Name</w:t>
        <w:br/>
        <w:t>Student ID: 20111...</w:t>
        <w:br/>
        <w:t>Department of Computer Science and Engineering</w:t>
        <w:br/>
        <w:t>Jagannath University</w:t>
        <w:br/>
        <w:t>Dhaka - 1100, Bangladesh</w:t>
      </w:r>
    </w:p>
    <w:p>
      <w:r>
        <w:t>December, 2016</w:t>
      </w:r>
    </w:p>
    <w:p>
      <w:r>
        <w:t>Project / Thesis Title</w:t>
        <w:br/>
        <w:t>by</w:t>
        <w:br/>
        <w:t>Author Name1</w:t>
        <w:br/>
        <w:t>Student ID:</w:t>
        <w:br/>
        <w:t>Supervised by</w:t>
        <w:br/>
        <w:t>Supervisor Name</w:t>
        <w:br/>
        <w:t>Submitted to the Department of Computer Science and</w:t>
        <w:br/>
        <w:t>Engineering of Jagannth University in partial fulfillment of the</w:t>
        <w:br/>
        <w:t>requirements for the degree of M.Sc. in CSE (Professional).</w:t>
        <w:br/>
        <w:t>Project / Thesis Evaluation Committee:</w:t>
        <w:br/>
        <w:t>Teacher Name 1 ..................................</w:t>
        <w:br/>
        <w:t>Teacher Name 2 .................................</w:t>
        <w:br/>
        <w:t>Teacher Name 3 .................................. nothing</w:t>
      </w:r>
    </w:p>
    <w:p>
      <w:r>
        <w:t>Project / Thesis Approval</w:t>
        <w:br/>
        <w:t>Project/ Thesis Title</w:t>
        <w:br/>
        <w:t>Student’s Name:</w:t>
        <w:br/>
        <w:t>Student’s ID :</w:t>
        <w:br/>
        <w:t>&amp;</w:t>
        <w:br/>
        <w:t>We the undersigned, recommend that the project / thesis completed by the</w:t>
        <w:br/>
        <w:t>student listed above, in partial fulfillment of M.Sc. in CSE (Professional) degree</w:t>
        <w:br/>
        <w:t>requirements, be accepted by the Department of Computer Science and</w:t>
        <w:br/>
        <w:t>Engineering, Jagannath University for deposit</w:t>
        <w:br/>
        <w:t>Supervisor Approval*</w:t>
        <w:br/>
        <w:t>.............................</w:t>
        <w:br/>
        <w:t>Name of Supervisor</w:t>
        <w:br/>
        <w:t>Designation of Supervisor</w:t>
        <w:br/>
        <w:t>Departmental Approval</w:t>
        <w:br/>
        <w:t>Dr. Md. Abu Layek Professor Dr. Uzzal Kumar Acharjee</w:t>
        <w:br/>
        <w:t>Director, M.Sc. in CSE (Professional) Chairman</w:t>
        <w:br/>
        <w:t>Department of CSE Department of CSE</w:t>
        <w:br/>
        <w:t>Jagannath University</w:t>
        <w:br/>
        <w:t>Dhaka - 1100, Bangladesh</w:t>
      </w:r>
    </w:p>
    <w:p>
      <w:r>
        <w:t>Project / Thesis for the B.Sc (Honors) in CSE</w:t>
        <w:br/>
        <w:t>Dedicated to my parents, Mr. A</w:t>
        <w:br/>
        <w:t>And</w:t>
        <w:br/>
        <w:t>Mrs. B</w:t>
      </w:r>
    </w:p>
    <w:p>
      <w:r>
        <w:t>Abstract</w:t>
        <w:br/>
        <w:t>gsjhdgsjdgwdfjegu</w:t>
        <w:br/>
        <w:t>Key words: Dynamic Networks, Periodic Behaviors, Supergraph,</w:t>
        <w:br/>
        <w:t>i</w:t>
      </w:r>
    </w:p>
    <w:p>
      <w:r>
        <w:t>Acknowledgment</w:t>
        <w:br/>
        <w:t>In this very special moment, first and foremost I would like to express my heartiest</w:t>
        <w:br/>
        <w:t>gratitude to the almighty God for allowing me to accomplish this MS study suc-</w:t>
        <w:br/>
        <w:t>cessfully. I am really thankful for the enormous blessings that the Almighty has</w:t>
        <w:br/>
        <w:t>bestowed upon me not only during my study period but also throughout my life.</w:t>
        <w:br/>
        <w:t>In achieving the gigantic goal, I have gone through the interactions with and</w:t>
        <w:br/>
        <w:t>help from other people, and would like to extend my deepest appreciation to those</w:t>
        <w:br/>
        <w:t>who have contributed to this dissertation itself in an essential way.</w:t>
        <w:br/>
        <w:t>I would like to express my heartfelt thanks to all of you for being with me with</w:t>
        <w:br/>
        <w:t>immense support and care and to make this work success.</w:t>
        <w:br/>
        <w:t>Author Name</w:t>
        <w:br/>
        <w:t>October, 2020</w:t>
        <w:br/>
        <w:t>ii</w:t>
      </w:r>
    </w:p>
    <w:p>
      <w:r>
        <w:t>Table of Contents</w:t>
        <w:br/>
        <w:t>Abstract i</w:t>
        <w:br/>
        <w:t>Acknowledgment ii</w:t>
        <w:br/>
        <w:t>Chapter 1 Introduction 1</w:t>
        <w:br/>
        <w:t>1.1 Overview . . . . . . . . . . . . . . . . . . . . . . . . . . . . . . . . . 1</w:t>
        <w:br/>
        <w:t>1.2 Motivation . . . . . . . . . . . . . . . . . . . . . . . . . . . . . . . . 4</w:t>
        <w:br/>
        <w:t>1.3 Problem Statement . . . . . . . . . . . . . . . . . . . . . . . . . . . . 4</w:t>
        <w:br/>
        <w:t>1.4 Contributions . . . . . . . . . . . . . . . . . . . . . . . . . . . . . . . 6</w:t>
        <w:br/>
        <w:t>1.5 Organization of the Thesis . . . . . . . . . . . . . . . . . . . . . . . . 6</w:t>
        <w:br/>
        <w:t>Chapter 2 Related Works 8</w:t>
        <w:br/>
        <w:t>2.1 Related Works on Unstructured Databases. . . . . . . . . . . . . . . 8</w:t>
        <w:br/>
        <w:t>2.2 Related Works on Structured Databases . . . . . . . . . . . . . . . . 9</w:t>
        <w:br/>
        <w:t>2.2.1 PSEMiner . . . . . . . . . . . . . . . . . . . . . . . . . . . . . 11</w:t>
        <w:br/>
        <w:t>2.2.1.1 Preliminaries . . . . . . . . . . . . . . . . . . . . . . 11</w:t>
        <w:br/>
        <w:t>2.2.1.2 Complexity Analysis of Periodic Subgraph Mining . 16</w:t>
        <w:br/>
        <w:t>2.2.1.3 Basic Description of PSEMiner Method . . . . . . . 19</w:t>
        <w:br/>
        <w:t>2.2.1.4 Extension to the PSEMiner Technique . . . . . . . . 22</w:t>
        <w:br/>
        <w:t>2.2.1.5 Space and time complexity . . . . . . . . . . . . . . 25</w:t>
        <w:br/>
        <w:t>2.2.2 ListMiner . . . . . . . . . . . . . . . . . . . . . . . . . . . . . 25</w:t>
        <w:br/>
        <w:t>2.2.2.1 Preliminaries . . . . . . . . . . . . . . . . . . . . . . 26</w:t>
        <w:br/>
        <w:t>2.2.2.2 Data Structures . . . . . . . . . . . . . . . . . . . . 27</w:t>
        <w:br/>
        <w:t>iii</w:t>
      </w:r>
    </w:p>
    <w:p>
      <w:r>
        <w:t>Table of Contents iv</w:t>
        <w:br/>
        <w:t>2.2.2.3 Parameter . . . . . . . . . . . . . . . . . . . . . . . 29</w:t>
        <w:br/>
        <w:t>2.2.2.4 Description of the ListMiner Technique . . . . . . . 29</w:t>
        <w:br/>
        <w:t>2.2.2.5 Time and space complexity . . . . . . . . . . . . . . 31</w:t>
        <w:br/>
        <w:t>2.3 Limitation of Existing Works . . . . . . . . . . . . . . . . . . . . . . 32</w:t>
        <w:br/>
        <w:t>Chapter 3 Supergraph Based Periodic Behaviors Mining (SPB-</w:t>
        <w:br/>
        <w:t>Miner) 33</w:t>
        <w:br/>
        <w:t>3.1 Preliminaries . . . . . . . . . . . . . . . . . . . . . . . . . . . . . . . 34</w:t>
        <w:br/>
        <w:t>3.2 Supergraph based Behaviors Mining . . . . . . . . . . . . . . . . . . 38</w:t>
        <w:br/>
        <w:t>3.2.1 Parameters . . . . . . . . . . . . . . . . . . . . . . . . . . . . 40</w:t>
        <w:br/>
        <w:t>3.2.2 Data Structure . . . . . . . . . . . . . . . . . . . . . . . . . . 40</w:t>
        <w:br/>
        <w:t>3.2.2.1 Descriptor . . . . . . . . . . . . . . . . . . . . . . . 40</w:t>
        <w:br/>
        <w:t>3.2.2.2 Time Set . . . . . . . . . . . . . . . . . . . . . . . . 40</w:t>
        <w:br/>
        <w:t>3.2.2.3 Periodic subgraph hash table . . . . . . . . . . . . . 41</w:t>
        <w:br/>
        <w:t>3.3 Description of the algorithm . . . . . . . . . . . . . . . . . . . . . . . 41</w:t>
        <w:br/>
        <w:t>3.3.1 Update Common Entities in Supergraph . . . . . . . . . . . . 42</w:t>
        <w:br/>
        <w:t>3.3.1.1 Timeset Update . . . . . . . . . . . . . . . . . . . . 42</w:t>
        <w:br/>
        <w:t>3.3.1.2 Descriptors Creation . . . . . . . . . . . . . . . . . . 42</w:t>
        <w:br/>
        <w:t>3.3.1.3 Descriptors Update . . . . . . . . . . . . . . . . . . 43</w:t>
        <w:br/>
        <w:t>3.3.1.4 Descriptors Deletion . . . . . . . . . . . . . . . . . . 43</w:t>
        <w:br/>
        <w:t>3.3.1.5 Entities Deletions . . . . . . . . . . . . . . . . . . . 44</w:t>
        <w:br/>
        <w:t>3.3.2 SPBMiner algorithm . . . . . . . . . . . . . . . . . . . . . . . 46</w:t>
        <w:br/>
        <w:t>3.3.2.1 Entity Updates algorithm . . . . . . . . . . . . . . . 46</w:t>
        <w:br/>
        <w:t>3.3.2.2 Mining Periodic Behaviors . . . . . . . . . . . . . . 47</w:t>
        <w:br/>
        <w:t>3.3.3 Example . . . . . . . . . . . . . . . . . . . . . . . . . . . . . . 50</w:t>
        <w:br/>
        <w:t>3.3.4 Description of the implementation . . . . . . . . . . . . . . . 57</w:t>
        <w:br/>
        <w:t>3.4 Time and Space Complexity . . . . . . . . . . . . . . . . . . . . . . . 57</w:t>
        <w:br/>
        <w:t>3.4.1 Time Complexity . . . . . . . . . . . . . . . . . . . . . . . . . 57</w:t>
        <w:br/>
        <w:t>3.4.2 Space Complexity . . . . . . . . . . . . . . . . . . . . . . . . 58</w:t>
        <w:br/>
        <w:t>3.5 Summary . . . . . . . . . . . . . . . . . . . . . . . . . . . . . . . . . 58</w:t>
      </w:r>
    </w:p>
    <w:p>
      <w:r>
        <w:t>Table of Contents v</w:t>
        <w:br/>
        <w:t>Chapter 4 Experimental Evaluation 59</w:t>
        <w:br/>
        <w:t>4.1 Datasets Description . . . . . . . . . . . . . . . . . . . . . . . . . . . 59</w:t>
        <w:br/>
        <w:t>4.1.1 Real Datasets . . . . . . . . . . . . . . . . . . . . . . . . . . . 59</w:t>
        <w:br/>
        <w:t>4.1.2 Artificial Data . . . . . . . . . . . . . . . . . . . . . . . . . . 60</w:t>
        <w:br/>
        <w:t>4.2 Experimental Time Analysis . . . . . . . . . . . . . . . . . . . . . . . 61</w:t>
        <w:br/>
        <w:t>4.3 Experimental Space Analysis . . . . . . . . . . . . . . . . . . . . . . 64</w:t>
        <w:br/>
        <w:t>4.4 Analysis of Dense Networks Effects . . . . . . . . . . . . . . . . . . . 65</w:t>
        <w:br/>
        <w:t>4.5 Analysis of Parsimonious Periodic Patterns . . . . . . . . . . . . . . 66</w:t>
        <w:br/>
        <w:t>4.5.1 Parsimonious Periodic Pattern Division and Support Values . 66</w:t>
        <w:br/>
        <w:t>4.5.2 Parsimonious Periodic Pattern Division and Period Values . . 67</w:t>
        <w:br/>
        <w:t>4.5.3 Knowledge Discovery . . . . . . . . . . . . . . . . . . . . . . . 68</w:t>
        <w:br/>
        <w:t>4.5.4 Scalability Analysis . . . . . . . . . . . . . . . . . . . . . . . 68</w:t>
        <w:br/>
        <w:t>4.6 Summary . . . . . . . . . . . . . . . . . . . . . . . . . . . . . . . . . 69</w:t>
        <w:br/>
        <w:t>Chapter 5 Conclusions and Future Work 70</w:t>
        <w:br/>
        <w:t>5.1 Summary of the Dissertation . . . . . . . . . . . . . . . . . . . . . . 70</w:t>
        <w:br/>
        <w:t>5.2 Future Research Directions . . . . . . . . . . . . . . . . . . . . . . . 71</w:t>
        <w:br/>
        <w:t>Bibliography 72</w:t>
        <w:br/>
        <w:t>Appendix A List of Publications 77</w:t>
      </w:r>
    </w:p>
    <w:p>
      <w:r>
        <w:t>List of Figures</w:t>
        <w:br/>
        <w:t>1.1 Dynamic graph structure . . . . . . . . . . . . . . . . . . . . . . . . 5</w:t>
        <w:br/>
        <w:t>2.1 Graph . . . . . . . . . . . . . . . . . . . . . . . . . . . . . . . . . . . 12</w:t>
        <w:br/>
        <w:t>2.2 The unique set representation between graphs that demonstrates the</w:t>
        <w:br/>
        <w:t>computation of the MCS of two graphs [1]. . . . . . . . . . . . . . . 13</w:t>
        <w:br/>
        <w:t>2.3 An example of a dynamic graph structure with 5 consecutive timesteps 13</w:t>
        <w:br/>
        <w:t>2.4 An example of a dynamic network [1]. . . . . . . . . . . . . . . . . . 22</w:t>
        <w:br/>
        <w:t>2.5 The pattern tree at each timestep for the dynamic network shown in</w:t>
        <w:br/>
        <w:t>figure 2.4, considering only edges for brevity [1]. . . . . . . . . . . . . 23</w:t>
        <w:br/>
        <w:t>3.1 Compact Supergraph. . . . . . . . . . . . . . . . . . . . . . . . . . . 35</w:t>
        <w:br/>
        <w:t>3.2 Graphrepresentationwithuniquevertexlabelandcorrespondingcon-</w:t>
        <w:br/>
        <w:t>nected vertex label . . . . . . . . . . . . . . . . . . . . . . . . . . . . 36</w:t>
        <w:br/>
        <w:t>3.3 Maximum common subgraph between G and G . . . . . . . . . . . 36</w:t>
        <w:br/>
        <w:t>1 2</w:t>
        <w:br/>
        <w:t>3.4 SPBMiner Architecture . . . . . . . . . . . . . . . . . . . . . . . . . 39</w:t>
        <w:br/>
        <w:t>3.5 Dynamic Networks . . . . . . . . . . . . . . . . . . . . . . . . . . . . 51</w:t>
        <w:br/>
        <w:t>4.1 Execution times comparison on real datasets. . . . . . . . . . . . . . 63</w:t>
        <w:br/>
        <w:t>4.2 Execution times comparison on artificial datasets.. . . . . . . . . . . 64</w:t>
        <w:br/>
        <w:t>4.3 Memory usage on real datasets. . . . . . . . . . . . . . . . . . . . . . 65</w:t>
        <w:br/>
        <w:t>4.4 Memory usage on real datasets. . . . . . . . . . . . . . . . . . . . . . 66</w:t>
        <w:br/>
        <w:t>4.5 Parsimonious periodic patterns vs minimum support . . . . . . . . . 67</w:t>
        <w:br/>
        <w:t>4.6 Parsimonious periodic patterns vs period value . . . . . . . . . . . . 68</w:t>
        <w:br/>
        <w:t>vi</w:t>
      </w:r>
    </w:p>
    <w:p>
      <w:r>
        <w:t>List of Figures vii</w:t>
        <w:br/>
        <w:t>4.7 Finding inherent patterns from facebook and Enron dataset . . . . . 69</w:t>
        <w:br/>
        <w:t>4.8 Scalability test for experiment 1.4 dataset . . . . . . . . . . . . . . . 69</w:t>
      </w:r>
    </w:p>
    <w:p>
      <w:r>
        <w:t>List of Tables</w:t>
        <w:br/>
        <w:t>3.1 Closed and Parsimonious Periodic subgraphs characteristics . . . . . 50</w:t>
        <w:br/>
        <w:t>3.2 Supergraph representation at timestep 1 . . . . . . . . . . . . . . . . 52</w:t>
        <w:br/>
        <w:t>3.3 Supergraph representation at timestep 2 . . . . . . . . . . . . . . . . 52</w:t>
        <w:br/>
        <w:t>3.4 Supergraph representation at timestep 3 . . . . . . . . . . . . . . . . 53</w:t>
        <w:br/>
        <w:t>3.5 Supergraph representation at timestep 4 . . . . . . . . . . . . . . . . 54</w:t>
        <w:br/>
        <w:t>3.6 Supergraph representation at timestep 5 . . . . . . . . . . . . . . . . 55</w:t>
        <w:br/>
        <w:t>3.7 Periodic Patterns . . . . . . . . . . . . . . . . . . . . . . . . . . . . 55</w:t>
        <w:br/>
        <w:t>3.8 Pruning non closed and non parsimonious periodic patterns . . . . . 56</w:t>
        <w:br/>
        <w:t>3.9 Parsimonious Periodic Patterns . . . . . . . . . . . . . . . . . . . . 56</w:t>
        <w:br/>
        <w:t>4.1 Parameters of various datasets . . . . . . . . . . . . . . . . . . . . . 62</w:t>
        <w:br/>
        <w:t>viii</w:t>
      </w:r>
    </w:p>
    <w:p>
      <w:r>
        <w:t>List of Algorithms</w:t>
        <w:br/>
        <w:t>1 SPBMiner ({BG ,BG ,...BG },σ) . . . . . . . . . . . . . . . . . . . 45</w:t>
        <w:br/>
        <w:t>1 2 T</w:t>
        <w:br/>
        <w:t>2 Update Entity(BSG ,t,σ) . . . . . . . . . . . . . . . . . . . . . . . . 48</w:t>
        <w:br/>
        <w:t>E</w:t>
        <w:br/>
        <w:t>3 Flashed(D,E,σ) . . . . . . . . . . . . . . . . . . . . . . . . . . . . . . 49</w:t>
        <w:br/>
        <w:t>4 Parsimonious Periodic Pattern (Periodic Patterns) . . . . . . . . . . 51</w:t>
        <w:br/>
        <w:t>ix</w:t>
      </w:r>
    </w:p>
    <w:p>
      <w:r>
        <w:t>Chapter 1</w:t>
        <w:br/>
        <w:t>Introduction</w:t>
        <w:br/>
        <w:t>This chapter presents an overview of the periodic behavior mining in social net-</w:t>
        <w:br/>
        <w:t>working research including the goal, and potential applications in this area. Then,</w:t>
        <w:br/>
        <w:t>different existing methods are discussed briefly to figure out the advantages as well</w:t>
        <w:br/>
        <w:t>as disadvantages of each particular technique. Based on the discussion, motivations</w:t>
        <w:br/>
        <w:t>behind the proposed method are explained clearly in this thesis. The organization</w:t>
        <w:br/>
        <w:t>of this thesis is presented at the end of this chapter.</w:t>
        <w:br/>
        <w:t>1.1 Overview</w:t>
        <w:br/>
        <w:t>The goal of periodic behavior miming is to identify regularly occurring behavior in</w:t>
        <w:br/>
        <w:t>dynamic networks. In general, a dynamic network is a powerful model for repre-</w:t>
        <w:br/>
        <w:t>senting time varying systems where interactions among entities change from time to</w:t>
        <w:br/>
        <w:t>time. Dynamic network analysis has gained the attention of the computer science</w:t>
        <w:br/>
        <w:t>community because of its different applications such as human societies and behav-</w:t>
        <w:br/>
        <w:t>ioranalysis, wildanimalcommunities’behaviormatching, sensornetworksactivities</w:t>
        <w:br/>
        <w:t>prediction and the study of uses of mobile cell.</w:t>
        <w:br/>
        <w:t>Dynamic network dataset size increases very rapidly. Not all the information in</w:t>
        <w:br/>
        <w:t>networks conveys interesting meaning. The definition of interesting depends on the</w:t>
        <w:br/>
        <w:t>context. Data mining is the studies of extracting interesting information from data.</w:t>
        <w:br/>
        <w:t>The items those are frequent in database must hold some valuable meaning such</w:t>
        <w:br/>
        <w:t>as market basket analysis [2], which indicates items purchase behavior of consumer.</w:t>
        <w:br/>
        <w:t>Structured data mining has attracted researchers attention in the last few years.</w:t>
        <w:br/>
        <w:t>Graphs are probably one of the best representations of structured data and relevant</w:t>
        <w:br/>
        <w:t>1</w:t>
      </w:r>
    </w:p>
    <w:p>
      <w:r>
        <w:t>1.1 OVERVIEW 2</w:t>
        <w:br/>
        <w:t>research field is extremely vast. Here an overview of the most interesting problems</w:t>
        <w:br/>
        <w:t>and their solution techniques are discussed briefly.</w:t>
        <w:br/>
        <w:t>In the middle of 1990s, the first studies on graph mining methods [3,4] proposed</w:t>
        <w:br/>
        <w:t>discovering graph representation technique for structures data. In [5], an induc-</w:t>
        <w:br/>
        <w:t>tive logic programming based technique has been proposed that extracts frequent</w:t>
        <w:br/>
        <w:t>subgraph from graph data. An efficient method for frequent subgraph mining is</w:t>
        <w:br/>
        <w:t>proposed by Nijssen and Kok in [6].</w:t>
        <w:br/>
        <w:t>Since the 2000s, the data mining research community showed great effort in pe-</w:t>
        <w:br/>
        <w:t>riodic pattern mining. Their research interest is distributed in several domains [7–9]</w:t>
        <w:br/>
        <w:t>like as transactional datasets, daily traffic patterns, stock data, meteorological data</w:t>
        <w:br/>
        <w:t>and web logs data. Periodic patterns in graph database is also incredibly interesting</w:t>
        <w:br/>
        <w:t>and information has been shown in [1,10] for human periodic behavior analysis in</w:t>
        <w:br/>
        <w:t>social network and celebrity selection. Therefore, periodic patterns mining is one of</w:t>
        <w:br/>
        <w:t>the important tasks in data mining.</w:t>
        <w:br/>
        <w:t>Ozden et al. [11] introduced discovering periodic pattern association rule that</w:t>
        <w:br/>
        <w:t>show regular cyclic pattern over time, while Bettini et al. [12] presented a tech-</w:t>
        <w:br/>
        <w:t>nique to find temporal patterns in time sequence. Partial periodic pattern mining</w:t>
        <w:br/>
        <w:t>is another very interesting research since Han et al. [13] proposed partial time se-</w:t>
        <w:br/>
        <w:t>ries behavior mining methods. Yang et al. [14] proposed a asynchronous periodic</w:t>
        <w:br/>
        <w:t>pattern mining model that mine all patterns whose periods cover a range within a</w:t>
        <w:br/>
        <w:t>subsequence and whose occurrences may be shifted due to disturbance in time series</w:t>
        <w:br/>
        <w:t>data. Huang and Chang proposed another asynchronous method in [15]. In this</w:t>
        <w:br/>
        <w:t>their method, minimum number of repetitions required for valid segment and valid</w:t>
        <w:br/>
        <w:t>sequence.</w:t>
        <w:br/>
        <w:t>The introduction of a probabilistic model in periodic pattern mining is another</w:t>
        <w:br/>
        <w:t>topic of research. In this technique, the value of a pattern is continuous and mono-</w:t>
        <w:br/>
        <w:t>tonical that probability decreases with occurrence. In [16] Yang et al. introduced</w:t>
        <w:br/>
        <w:t>an efficient algorithm, InfoMiner, to mine surprising patterns and associated subse-</w:t>
        <w:br/>
        <w:t>quences based on the information gain.</w:t>
      </w:r>
    </w:p>
    <w:p>
      <w:r>
        <w:t>1.1 OVERVIEW 3</w:t>
        <w:br/>
        <w:t>Graph mining is incredibly interesting research in current world. Dynamic net-</w:t>
        <w:br/>
        <w:t>works represent a sequence of graphs over time. Changing of graphs from time to</w:t>
        <w:br/>
        <w:t>time mention entities behaviors change in dynamic networks. Graph vertexes repre-</w:t>
        <w:br/>
        <w:t>sent the members of population and interaction between two members at particular</w:t>
        <w:br/>
        <w:t>time is represented by establishing an edge between two vertexes.</w:t>
        <w:br/>
        <w:t>The population in dynamic networks can be diverse in nature: humans [17,18],</w:t>
        <w:br/>
        <w:t>animals[19],networkedcomputers[20]. Socialnetwork[6]analysisisthebest-known</w:t>
        <w:br/>
        <w:t>example in dynamic networks analysis. Among the analysis of dynamic networks,</w:t>
        <w:br/>
        <w:t>findingperiodicpatternismostinterestingandconveysverymeaningfulinformation</w:t>
        <w:br/>
        <w:t>yet often-infrequent pattern.</w:t>
        <w:br/>
        <w:t>In this perspective, Lahiri and Berger-Wolf in [1,10] introduced a new mining</w:t>
        <w:br/>
        <w:t>problem to find periodic patterns in dynamic social networks. Periodic patterns</w:t>
        <w:br/>
        <w:t>occur regularly in networks that change over time. These patterns do not exist in all</w:t>
        <w:br/>
        <w:t>timeintervals, that’swhytheymineallperiodicsubgraphsthatoccurinaminimum</w:t>
        <w:br/>
        <w:t>number of times. They deal with the concept of closed subgraph mining that has</w:t>
        <w:br/>
        <w:t>beenwidelyusedinfrequentpatternmining[21]. Occam’sRazorprincipleisfollowed</w:t>
        <w:br/>
        <w:t>for parsimony closed pattern mining. PSEMiner algorithm is proposed for finding</w:t>
        <w:br/>
        <w:t>periodic subgraph in dynamic networks which is polynomial unlike many related</w:t>
        <w:br/>
        <w:t>subgraphanditemsetminingproblem. Here,theycreatepatterntreethatmaintains</w:t>
        <w:br/>
        <w:t>all parsimonious subgraphs shown up to timestep t, and it tracks subgraphs that is</w:t>
        <w:br/>
        <w:t>periodic or might be periodic at some point in future. In timestep t, the graph G</w:t>
        <w:br/>
        <w:t>t</w:t>
        <w:br/>
        <w:t>is read, and the pattern tree is traversed and common subgraph between G and</w:t>
        <w:br/>
        <w:t>t</w:t>
        <w:br/>
        <w:t>tree node is updated with the new information including modifying, adding and</w:t>
        <w:br/>
        <w:t>deleting tree node. Each node indicates unique subgraph. This process creates a lot</w:t>
        <w:br/>
        <w:t>of unessential tree node which is time consuming.</w:t>
        <w:br/>
        <w:t>Apostolico et al. proposed the speedup method ListMiner for periodic pattern</w:t>
        <w:br/>
        <w:t>subgraph mining in [22]. Proposed method identified patterns based on projected</w:t>
        <w:br/>
        <w:t>timesteps graph that solve unused tree node problem. Exact number of tree nodes</w:t>
        <w:br/>
        <w:t>is created that must be essential for pattern mining. This method maintains a list</w:t>
      </w:r>
    </w:p>
    <w:p>
      <w:r>
        <w:t>1.3 MOTIVATION 4</w:t>
        <w:br/>
        <w:t>of structure. At timestep t, the graph G is read, and the projection π list is</w:t>
        <w:br/>
        <w:t>t p,m</w:t>
        <w:br/>
        <w:t>updated adding new list nodes, where p is period and m = t mod p. This approach</w:t>
        <w:br/>
        <w:t>is much faster than previous approach because it creates less number of list nodes.</w:t>
        <w:br/>
        <w:t>However, thenumberoflistnodesisnotasmallnumberandmanynodesstoresome</w:t>
        <w:br/>
        <w:t>common information redundantly that is memory consuming. The number of list</w:t>
        <w:br/>
        <w:t>depends on maximum period P because the process mine all periodic patterns</w:t>
        <w:br/>
        <w:t>max</w:t>
        <w:br/>
        <w:t>up to P and the number of list nodes in the list depends on entities set and total</w:t>
        <w:br/>
        <w:t>max</w:t>
        <w:br/>
        <w:t>timesteps that is also a time-consuming process.</w:t>
        <w:br/>
        <w:t>1.2 Motivation</w:t>
        <w:br/>
        <w:t>From the above analysis, it can be seen that periodic pattern mining in social net-</w:t>
        <w:br/>
        <w:t>works plays a significant role. Although, PSEMiner and ListMiner mine periodic</w:t>
        <w:br/>
        <w:t>patterns correctly, these process store every timesteps graph &lt; G ,G ,...,G &gt;</w:t>
        <w:br/>
        <w:t>1 2 t</w:t>
        <w:br/>
        <w:t>in memory and finding periodic pattern from G it computes common subgraph</w:t>
        <w:br/>
        <w:t>t</w:t>
        <w:br/>
        <w:t>patterns among &lt; G ,G ,...,G &gt; those patterns mining is time consuming. Dy-</w:t>
        <w:br/>
        <w:t>1 2 t−1</w:t>
        <w:br/>
        <w:t>namic networks is a continuous process and it varies time to time. If some graph G</w:t>
        <w:br/>
        <w:t>t</w:t>
        <w:br/>
        <w:t>occurs one time and will never happen in future, existing processes maintain that</w:t>
        <w:br/>
        <w:t>graph also. Therefore, our motivation of this work is to propose a method for peri-</w:t>
        <w:br/>
        <w:t>odicbehaviorsminingthatovercomesthelimitationsofexistingworks. Myproposed</w:t>
        <w:br/>
        <w:t>technique helps to mine periodic behaviors that need storing of dynamic networks</w:t>
        <w:br/>
        <w:t>entities (vertexes and edges) only one time and need common entities computation</w:t>
        <w:br/>
        <w:t>once for graph G . This process is time and memory efficient.</w:t>
        <w:br/>
        <w:t>t</w:t>
        <w:br/>
        <w:t>1.3 Problem Statement</w:t>
        <w:br/>
        <w:t>Dynamic network is a model of structure that changes over time. This structure is</w:t>
        <w:br/>
        <w:t>generally modeledas real-world phenomena where aset of uniquelyidentifiable enti-</w:t>
        <w:br/>
        <w:t>ties are interacting with each other over time. In global organization the interaction</w:t>
        <w:br/>
        <w:t>between entities can be a complex network system over time [23]. In this thesis we</w:t>
      </w:r>
    </w:p>
    <w:p>
      <w:r>
        <w:t>1.4 PROBLEM STATEMENT 5</w:t>
        <w:br/>
        <w:t>deal with the detection of a specific types of interaction behavior, called periodically</w:t>
        <w:br/>
        <w:t>reoccurring behavior in networks that has been changed change dynamically. Our</w:t>
        <w:br/>
        <w:t>main goal is to mine parsimonious periodic behavior even if it persists only for a</w:t>
        <w:br/>
        <w:t>short period and infrequent. More clearly it can say, given a dynamic network (DG)</w:t>
        <w:br/>
        <w:t>and a minimum support threshold (σ ≥ 2), the periodic subgraph mining problem</w:t>
        <w:br/>
        <w:t>is to mine all parsimonious periodic subgraph embeddings in DG that satisfy the</w:t>
        <w:br/>
        <w:t>minimum support. The periodic subgraph embedding (PSE) for a subgraph F is</w:t>
        <w:br/>
        <w:t>S(t,p,s) that means subgraph F occurs at first t times, continues until s times</w:t>
        <w:br/>
        <w:t>where occurs interval is p. We define S(t,p,s) = {t,t+p,...,t+p(s−1)}, where</w:t>
        <w:br/>
        <w:t>t ≥ 0 and p,s ≥ 1. A subgraph F may have several periodic supports set. Not all</w:t>
        <w:br/>
        <w:t>of those periodic supports are parsimonious. Let subgraph F occurred two periodic</w:t>
        <w:br/>
        <w:t>set P = S(t ,p ,s ) and P = S(t ,p ,s ). We say that P subsumes/contains P</w:t>
        <w:br/>
        <w:t>1 1 1 1 2 2 2 2 1 2</w:t>
        <w:br/>
        <w:t>if and only if S(t ,p ,s ) ̸⊆ S(t ,p ,s ). That result P is parsimonious periodic</w:t>
        <w:br/>
        <w:t>2 2 2 1 1 1 1</w:t>
        <w:br/>
        <w:t>pattern for subgraph F but P is not parsimonious.</w:t>
        <w:br/>
        <w:t>2</w:t>
        <w:br/>
        <w:t>A B A B A B A B A B</w:t>
        <w:br/>
        <w:t>D C D C D C D C</w:t>
        <w:br/>
        <w:t>G G G G G</w:t>
        <w:br/>
        <w:t>1 2 3 4 5</w:t>
        <w:br/>
        <w:t>Figure 1.1: Dynamic graph structure</w:t>
        <w:br/>
        <w:t>For example, iteration between A and B occur &lt; 1,2,4,5 &gt; timesteps graph.</w:t>
        <w:br/>
        <w:t>Supposeminimumσ ≥ 2thenwefindperiodicpatternsP = {1,1,2},P = {1,3,2},</w:t>
        <w:br/>
        <w:t>1 2</w:t>
        <w:br/>
        <w:t>P = {1,4,2}, P = {2,2,2}, P = {2,3,4} and P = {4,1,2}. On the other hand,</w:t>
        <w:br/>
        <w:t>3 4 5 5</w:t>
        <w:br/>
        <w:t>interaction between C and D occur &lt; 1,2,3 &gt; timesteps. We find periodic patterns</w:t>
        <w:br/>
        <w:t>P = {1,1,2}, P = {1,2,2}, P = {2,1,2} and P = {1,1,3}. Periodic patterns P ,</w:t>
        <w:br/>
        <w:t>6 7 8 9 6</w:t>
        <w:br/>
        <w:t>P , P subsumed in P . This purpose C and D interaction contains only P periodic</w:t>
        <w:br/>
        <w:t>7 8 9 9</w:t>
        <w:br/>
        <w:t>patters that is parsimonious periodic pattern. Our goal is finding all parsimonious</w:t>
        <w:br/>
        <w:t>periodic patterns in dynamic networks.</w:t>
      </w:r>
    </w:p>
    <w:p>
      <w:r>
        <w:t>1.5 CONTRIBUTIONS 6</w:t>
        <w:br/>
        <w:t>1.4 Contributions</w:t>
        <w:br/>
        <w:t>The main contributions of this dissertation are described as follows: We introduce</w:t>
        <w:br/>
        <w:t>the problem of finding regularly occurred periodic patterns in dynamic networks.</w:t>
        <w:br/>
        <w:t>The design and development of SPBMiner, an online algorithm that improves the</w:t>
        <w:br/>
        <w:t>worst case time performance of the algorithms [1,10] by at least σ factor propor-</w:t>
        <w:br/>
        <w:t>tional to the total number of timestamps in dynamic networks. It shows σ times</w:t>
        <w:br/>
        <w:t>better performance than algorithm [22]. Proposed miner method space complexity</w:t>
        <w:br/>
        <w:t>is independent on dynamic networks timestamps. It’s space complexity is (σ2ln(T))</w:t>
        <w:br/>
        <w:t>times less than [1,10] and σ times less than [22].</w:t>
        <w:br/>
        <w:t>We propose a supergraph based technique that stores all dynamic networks in-</w:t>
        <w:br/>
        <w:t>teraction entities (vertexes and edges) only one times. Each entity maintains a data</w:t>
        <w:br/>
        <w:t>structure, which stores an occurred time set and a list of periodic descriptor sets.</w:t>
        <w:br/>
        <w:t>When one entity holds interactions in networks, its descriptor and timestep update</w:t>
        <w:br/>
        <w:t>are performed with modifying, deleting and adding descriptors. Each timestep su-</w:t>
        <w:br/>
        <w:t>pergraph conveys individual periodic entities. We combine those periodic entities</w:t>
        <w:br/>
        <w:t>based on starting position, period, and support and find periodic patterns. Then we</w:t>
        <w:br/>
        <w:t>mineparsimoniousperiodicpatterns. Extensiveperformanceanalysesshowthatour</w:t>
        <w:br/>
        <w:t>proposed method is significantly efficient and effective for periodic behaviors mining</w:t>
        <w:br/>
        <w:t>in dynamic networks when networks density is medium or high.</w:t>
        <w:br/>
        <w:t>1.5 Organization of the Thesis</w:t>
        <w:br/>
        <w:t>The dissertation is organized as follows:</w:t>
        <w:br/>
        <w:t>• • Chapter 1 Introduction. In this chapter an introduction to the periodic</w:t>
        <w:br/>
        <w:t>patterns mining researches is presented. The definition, importance and exist-</w:t>
        <w:br/>
        <w:t>ing approaches are clearly introduced. After that, the dissertation focuses the</w:t>
        <w:br/>
        <w:t>contribution.</w:t>
        <w:br/>
        <w:t>• • Chapter 2 Related Work. This chapter first shows the state of the</w:t>
        <w:br/>
        <w:t>art methods of the periodic patterns mining research. Then describe two</w:t>
      </w:r>
    </w:p>
    <w:p>
      <w:r>
        <w:t>1.5 ORGANIZATION OF THE THESIS 7</w:t>
        <w:br/>
        <w:t>existingperiodicpatternminingworksPSEMinerandListMinerindynamic</w:t>
        <w:br/>
        <w:t>networks. The limitations of these methods are clearly addressed, as these are</w:t>
        <w:br/>
        <w:t>the focuses of this dissertation.</w:t>
        <w:br/>
        <w:t>• • Chapter 3 SPBMiner. We present our proposed technique for mining</w:t>
        <w:br/>
        <w:t>periodic behaviors in dynamic networks.</w:t>
        <w:br/>
        <w:t>• • Chapter 4 Experiments Analysis. In this chapter, it has been shown</w:t>
        <w:br/>
        <w:t>the effectiveness and efficiency of our proposed method.</w:t>
        <w:br/>
        <w:t>• •Chapter5ConclusionandFutureWork. Finally,thischapterconcludes</w:t>
        <w:br/>
        <w:t>the dissertation indicating the limitations and future works.</w:t>
      </w:r>
    </w:p>
    <w:p>
      <w:r>
        <w:t>Chapter 2</w:t>
        <w:br/>
        <w:t>Related Works</w:t>
        <w:br/>
        <w:t>In data mining research, Periodic patterns mining appears in different perspective.</w:t>
        <w:br/>
        <w:t>In this chapter, periodic patterns mining relevant literatures in unstructured and</w:t>
        <w:br/>
        <w:t>structured databases have been reviewed. The main focus of this thesis is mining</w:t>
        <w:br/>
        <w:t>periodic patterns in dynamic networks these are the structured data representation</w:t>
        <w:br/>
        <w:t>model. At first, some periodic patterns mining research in unstructured database</w:t>
        <w:br/>
        <w:t>are described briefly. Then we discuss structured periodic patterns mining prob-</w:t>
        <w:br/>
        <w:t>lem related works those are most relevant our work. The two proposed algorithms</w:t>
        <w:br/>
        <w:t>PSEMiner andListMiner areexplainedindetails. Finally, weconcludethischap-</w:t>
        <w:br/>
        <w:t>ter mentioning some limitations of existing works and make clear our motivation.</w:t>
        <w:br/>
        <w:t>2.1 Related Works on Unstructured Databases</w:t>
        <w:br/>
        <w:t>Most of the proposed periodic patterns mining techniques deal with unstructured</w:t>
        <w:br/>
        <w:t>datasuchsequentialandtransactionaldatabases. Thisresearchareaisnotourmain</w:t>
        <w:br/>
        <w:t>goal; asaresult, weexplainsomeproposedtechniquesinbriefly. Inthemostgeneral</w:t>
        <w:br/>
        <w:t>model, given a sequence of symbol set S = {x ,x ,...,x }, where each symbol x</w:t>
        <w:br/>
        <w:t>1 2 T i</w:t>
        <w:br/>
        <w:t>represents a universal set L. A pattern sequence P = {y ,y ,...,y }, which period</w:t>
        <w:br/>
        <w:t>1 2 p</w:t>
        <w:br/>
        <w:t>is p and each y ⊆ L (cid:83) {∗}. The ′∗′ character indicates matching any symbol. This</w:t>
        <w:br/>
        <w:t>i</w:t>
        <w:br/>
        <w:t>pattern-mining problem mine all such patterns from the input sequence data those</w:t>
        <w:br/>
        <w:t>satisfy minimum support.</w:t>
        <w:br/>
        <w:t>Han et al. first introduced partial periodic pattern mining algorithm in time-</w:t>
        <w:br/>
        <w:t>series databases [13]. Mining interesting properties of partial patterns such as Apri-</w:t>
        <w:br/>
        <w:t>ori property [24] and the max-subpattern hit set property have been maintained in</w:t>
        <w:br/>
        <w:t>8</w:t>
      </w:r>
    </w:p>
    <w:p>
      <w:r>
        <w:t>2.2 RELATED WORKS ON STRUCTURED DATABASES 9</w:t>
        <w:br/>
        <w:t>this algorithm. Ma and Hellerstein [25] proposed a similar, Apriori inspired method</w:t>
        <w:br/>
        <w:t>containing two level wise algorithms in unknown periods value. They also proposed</w:t>
        <w:br/>
        <w:t>novel approach based on chi-square test for defining periodicity. Yang et al. [14] in-</w:t>
        <w:br/>
        <w:t>troduced a new asynchronous type of periodic pattern mining algorithm that mine</w:t>
        <w:br/>
        <w:t>all patterns within coverage rage of data sequence and maximum number of dis-</w:t>
        <w:br/>
        <w:t>ruption allowed. Huang et al. [15] proposed another asynchronous method, which</w:t>
        <w:br/>
        <w:t>valid segment and valid sequence is measured by minimum number of repetitions of</w:t>
        <w:br/>
        <w:t>patterns.</w:t>
        <w:br/>
        <w:t>In periodic pattern mining problem, the introduction of a probabilistic model is</w:t>
        <w:br/>
        <w:t>anotherinterestingtopicofresearch. Inthistechnique, apatternvalueiscontinuous</w:t>
        <w:br/>
        <w:t>and monotonically, which probability decreases with number of occurrences. In [16]</w:t>
        <w:br/>
        <w:t>Yang et al. established an efficient algorithm named InfoMiner that mine surprising</w:t>
        <w:br/>
        <w:t>patterns and associated subsequences based on the information gain. Yin et al. [26]</w:t>
        <w:br/>
        <w:t>proposedprobabilitybasedthelatentperiodictopicanalysisintextdatabase. Latent</w:t>
        <w:br/>
        <w:t>periodictopicanalysisfindalatenttopicspacetofitthedatacorpusaswellasdetect</w:t>
        <w:br/>
        <w:t>whether a topic in periodic or not.</w:t>
        <w:br/>
        <w:t>Mining frequent patterns [24,27–29] from transactional database has been ac-</w:t>
        <w:br/>
        <w:t>tively and widely studied in data mining. Tanbeer et al. [30] introduced a novel</w:t>
        <w:br/>
        <w:t>concept of mining periodic frequent patterns in transactional database. Those pat-</w:t>
        <w:br/>
        <w:t>terns are frequent and appear at a regular interval by given user in the database</w:t>
        <w:br/>
        <w:t>is periodic frequent pattern. Periodic pattern mining is interesting in others data</w:t>
        <w:br/>
        <w:t>mining research area. Sumithi and Sathiyabama [31] proposed an efficient method</w:t>
        <w:br/>
        <w:t>that discovers the hidden periodic patterns from a spatio-temporal database. They</w:t>
        <w:br/>
        <w:t>show that if there are any periodic pattern could unveil important information to</w:t>
        <w:br/>
        <w:t>data analyst as well as facilitate data management substantially.</w:t>
        <w:br/>
        <w:t>2.2 Related Works on Structured Databases</w:t>
        <w:br/>
        <w:t>Periodic structured data mining is especially interesting research in current world.</w:t>
        <w:br/>
        <w:t>A dynamic network is an extraordinarily powerful mathematical representation for</w:t>
      </w:r>
    </w:p>
    <w:p>
      <w:r>
        <w:t>2.2 RELATED WORKS ON STRUCTURED DATABASES 10</w:t>
        <w:br/>
        <w:t>time-varyingsystemsthoseconsistofmanyinteractionsamongentitiesinstructured</w:t>
        <w:br/>
        <w:t>datamodel. Itismostusefulwhentheenvironmentextremelycomplexandbehavior</w:t>
        <w:br/>
        <w:t>is continuously changing over time. It is supplementary influential representation</w:t>
        <w:br/>
        <w:t>than canonical social network that allows one to map explicitly system structure</w:t>
        <w:br/>
        <w:t>changes [23].</w:t>
        <w:br/>
        <w:t>Dynamic networks represent a sequence of graphs over time. Graph vertexes set</w:t>
        <w:br/>
        <w:t>characterize the members of population and interactions among members at some</w:t>
        <w:br/>
        <w:t>particular time are represented by establishing edges among vertexes. Dynamic net-</w:t>
        <w:br/>
        <w:t>works population can be diverse nature: humans [17,18], animals [19], networked</w:t>
        <w:br/>
        <w:t>computers [20]. Social network [6] analysis is the best-known example in dynamic</w:t>
        <w:br/>
        <w:t>networks analysis. Monthly e-mail, yearly family reunions, monthly banking in-</w:t>
        <w:br/>
        <w:t>formation reports and familiar face of stranger at the morning coffee shop are all</w:t>
        <w:br/>
        <w:t>periodic a significant that are easily missing to the study in the collection of public</w:t>
        <w:br/>
        <w:t>interactions data [10]. Among the analyses of dynamic networks, finding periodic</w:t>
        <w:br/>
        <w:t>patterns is most interesting and conveys very meaningful information yet often-</w:t>
        <w:br/>
        <w:t>infrequent pattern. There are two potential applications. First one, these periodic</w:t>
        <w:br/>
        <w:t>patterns represent stable interaction patterns that can be of qualitative interest in</w:t>
        <w:br/>
        <w:t>and of themselves. For example, ecologists study animals movements and social</w:t>
        <w:br/>
        <w:t>patterns are found by tracking devices [32]. Periodic subgraphs are correspond-</w:t>
        <w:br/>
        <w:t>ing seasonal association or mating patterns that are hidden in mass quantities of</w:t>
        <w:br/>
        <w:t>arbitrary animals movements [19]. The second important application is periodic be-</w:t>
        <w:br/>
        <w:t>haviorcanbepredictbehaviorbyvirtueofrepeatingregularly. Forexample, mining</w:t>
        <w:br/>
        <w:t>predictable interactions from sensors logs can be used in different types of mobile</w:t>
        <w:br/>
        <w:t>and ubiquitous applications [33]. Yan et al. [34] proposed regular behavior miner</w:t>
        <w:br/>
        <w:t>algorithm that mine maximal frequent subgraph in dynamic networks.</w:t>
        <w:br/>
        <w:t>In this perspective mining periodic patterns in dynamic networks, Lahiri and</w:t>
        <w:br/>
        <w:t>Berger-Wolf in [1,10] proposed PSEMiner algorithm. This algorithm mine peri-</w:t>
        <w:br/>
        <w:t>odic patterns in networks those change over time and occur in a minimum number</w:t>
        <w:br/>
        <w:t>of times. They deal with the concept of closed subgraph mining that has been</w:t>
      </w:r>
    </w:p>
    <w:p>
      <w:r>
        <w:t>2.2 RELATED WORKS ON STRUCTURED DATABASES 11</w:t>
        <w:br/>
        <w:t>widely used in frequent pattern mining [21]. Occams Razor principle is followed for</w:t>
        <w:br/>
        <w:t>parsimony closed pattern mining. Finding periodic subgraph in dynamic networks</w:t>
        <w:br/>
        <w:t>is polynomial unlike many related subgraph and itemset mining problem. In this</w:t>
        <w:br/>
        <w:t>process, pattern tree structure is created that maintains all periodic subgraphs seen</w:t>
        <w:br/>
        <w:t>up to timestep t, and it tracks subgraphs that is periodic or might be periodic at</w:t>
        <w:br/>
        <w:t>some point in future. At timestep t, the graph G is read, the entire pattern tree is</w:t>
        <w:br/>
        <w:t>t</w:t>
        <w:br/>
        <w:t>traversed and common subgraph between G and tree node is updated with the new</w:t>
        <w:br/>
        <w:t>t</w:t>
        <w:br/>
        <w:t>information including modifying, adding and deleting tree nodes. In this process,</w:t>
        <w:br/>
        <w:t>a number of common subgraphs are created that is useless. Each node indicates</w:t>
        <w:br/>
        <w:t>unique subgraph. There is another method ListMiner [22] that speedup periodic</w:t>
        <w:br/>
        <w:t>patterns mining. This method finds patterns based on projected timesteps graph</w:t>
        <w:br/>
        <w:t>that solve unused tree node problem. Exact number of tree nodes are created those</w:t>
        <w:br/>
        <w:t>must be essential for pattern mining. This method maintains a list structure. At</w:t>
        <w:br/>
        <w:t>timestep t, the graph G is read, and the projection π list is updated adding</w:t>
        <w:br/>
        <w:t>t p,m</w:t>
        <w:br/>
        <w:t>new list nodes, where p is period and m = t mod p. This approach is T faster than</w:t>
        <w:br/>
        <w:t>previousapproachbecauseitcreateslessnumberoflistnodes. Ourmainmotivation</w:t>
        <w:br/>
        <w:t>is above two methods PSEMiner and ListMiner. The following subsections we</w:t>
        <w:br/>
        <w:t>describe both techniques in detail.</w:t>
        <w:br/>
        <w:t>2.2.1 PSEMiner</w:t>
        <w:br/>
        <w:t>2.2.1.1 Preliminaries</w:t>
        <w:br/>
        <w:t>The concept of periodic subgraph mining in dynamic networks has been firstly pro-</w:t>
        <w:br/>
        <w:t>posed by this algorithm in [1,10]. The algorithm makes a single pass over the data</w:t>
        <w:br/>
        <w:t>and capable of accommodating perfect closed subgraph patterns periodicity. Dy-</w:t>
        <w:br/>
        <w:t>namic networks are a representation of interaction between a set of unique entities,</w:t>
        <w:br/>
        <w:t>which change time to time. Let V ∈ N represent the set of entities. Interactions be-</w:t>
        <w:br/>
        <w:t>tweenentitiesmaybedirectedorundirectedandaresupposedtohavebeenrecorded</w:t>
        <w:br/>
        <w:t>over a period of T isolated timesteps. We use natural quantizations specific to each</w:t>
        <w:br/>
        <w:t>of our dataset such as one day per timesteps. The only essential is that a timestep</w:t>
      </w:r>
    </w:p>
    <w:p>
      <w:r>
        <w:t>2.2 RELATED WORKS ON STRUCTURED DATABASES 12</w:t>
        <w:br/>
        <w:t>representameaningfulamountofrealtimewheretheperiodicityofminedsubgraphs</w:t>
        <w:br/>
        <w:t>will be set of chosen timesteps. The purpose of this study is known the periodic</w:t>
        <w:br/>
        <w:t>interactions between elements, whose belong to dynamic network.</w:t>
        <w:br/>
        <w:t>1. Definition. Graph: A graph G = (V,E) is a simple interactions set E among</w:t>
        <w:br/>
        <w:t>entities set V. The interactions E and entities V in G represent with unique label</w:t>
        <w:br/>
        <w:t>set R ∈ N.</w:t>
        <w:br/>
        <w:t>A</w:t>
        <w:br/>
        <w:t>B C</w:t>
        <w:br/>
        <w:t>Figure 2.1: Graph</w:t>
        <w:br/>
        <w:t>Figure 2.1 shows the graph that can be represent by integer set R =</w:t>
        <w:br/>
        <w:t>{1,2,3,4,5,6} where vertex set {A,B,C} labeled by {1,2,3} and edge set</w:t>
        <w:br/>
        <w:t>{A−B,A−C,B−C} labeled by {4,5,6} respectively. These unique labeled rep-</w:t>
        <w:br/>
        <w:t>resentations show that two graphs similarity measurement is very easy. Suppose</w:t>
        <w:br/>
        <w:t>given two graph G and G with unique vertexes and edges labels, testing whether</w:t>
        <w:br/>
        <w:t>1 2</w:t>
        <w:br/>
        <w:t>G is subgraph of G or vice versa is defined by the corresponding R and R rep-</w:t>
        <w:br/>
        <w:t>1 2 1 2</w:t>
        <w:br/>
        <w:t>resentation are subset of each other.</w:t>
        <w:br/>
        <w:t>The maximum common subgraph (MCS) between two graphs find by unique</w:t>
        <w:br/>
        <w:t>label vertex and edge set intersection between two corresponding representation</w:t>
        <w:br/>
        <w:t>set. Figure ?? shows the maximum common subgraph (MCS) calculation process</w:t>
        <w:br/>
        <w:t>between two graphs using unique labeled vertex and edge set.</w:t>
        <w:br/>
        <w:t>2. Definition. Dynamic Networks: A dynamic network DN =&lt; G ,G ,...,G &gt;</w:t>
        <w:br/>
        <w:t>1 2 T</w:t>
        <w:br/>
        <w:t>is a time series graphs, where graph G = (V ,E ) represent interactions set E</w:t>
        <w:br/>
        <w:t>t t t t</w:t>
        <w:br/>
        <w:t>among unique vertex set V ⊆ V at timestep t.</w:t>
        <w:br/>
        <w:t>t</w:t>
      </w:r>
    </w:p>
    <w:p>
      <w:r>
        <w:t>2.2 RELATED WORKS ON STRUCTURED DATABASES 13</w:t>
        <w:br/>
        <w:t>Figure 2.2: The unique set representation between graphs that demonstrates the</w:t>
        <w:br/>
        <w:t>computation of the MCS of two graphs [1].</w:t>
        <w:br/>
        <w:t>Figure2.3showstheexampleofadynamicnetworkwithfivetimestep. Definition</w:t>
        <w:br/>
        <w:t>?? reduces the high computational complexity of many algorithmic tasks on graphs</w:t>
        <w:br/>
        <w:t>database. Sincevertexesandedgesarerepresentedbyuniqueentity,eachtimestept,</w:t>
        <w:br/>
        <w:t>vertexsetV ingraphG areuniquethatreducecomputationalcomplexityforcertain</w:t>
        <w:br/>
        <w:t>t t</w:t>
        <w:br/>
        <w:t>hard graph mining problems, such as maximum common subgraph and subgraph</w:t>
        <w:br/>
        <w:t>isomorphism testing [35,36].</w:t>
        <w:br/>
        <w:t>A B A B A B A B A B</w:t>
        <w:br/>
        <w:t>D C D C D C D C</w:t>
        <w:br/>
        <w:t>G G G G G</w:t>
        <w:br/>
        <w:t>1 2 3 4 5</w:t>
        <w:br/>
        <w:t>Figure 2.3: An example of a dynamic graph structure with 5 consecutive timesteps</w:t>
        <w:br/>
        <w:t>3. Definition. Periodic Graph: A graph G = (V ⊆ V ,E ⊆ V ×V) in dynamic</w:t>
        <w:br/>
        <w:t>g</w:t>
        <w:br/>
        <w:t>networkDN =&lt; G ,G ,...,G &gt;isaperiodicgraphwithperiodp, ifGisasubgraph</w:t>
        <w:br/>
        <w:t>1 2 T</w:t>
        <w:br/>
        <w:t>of &lt; G ,G ,...,G &gt;, where 0 ≤ x ≤ p and n ≥ σ (min support).</w:t>
        <w:br/>
        <w:t>x x+p x+np</w:t>
        <w:br/>
        <w:t>In figure 2.3 the graph with vertex {A,B,D} and their connected edge</w:t>
        <w:br/>
        <w:t>{A−B,A−D,B−D} is periodic with period 2 because it occurs at timestep 2</w:t>
        <w:br/>
        <w:t>and 4. Vertex set {C,D} and their connected edge is periodic with period 1, it</w:t>
      </w:r>
    </w:p>
    <w:p>
      <w:r>
        <w:t>2.2 RELATED WORKS ON STRUCTURED DATABASES 14</w:t>
        <w:br/>
        <w:t>appears in timestep 1, 2 and 3. If minimum support is 2 then it is period also at</w:t>
        <w:br/>
        <w:t>time {1,2} and {2,3}. In large dynamic network, the number of periodic patterns</w:t>
        <w:br/>
        <w:t>could be very large. Reducing these kinds of redundant, closed periodic subgraphs</w:t>
        <w:br/>
        <w:t>are mined from networks. The periodic graph does not appear each timestep, if it</w:t>
        <w:br/>
        <w:t>appears minimum times σ in dynamic network with period p it is periodic. The</w:t>
        <w:br/>
        <w:t>number of times graph occurs periodically in networks called periodic support set.</w:t>
        <w:br/>
        <w:t>4. Definition. PeriodicSupportSet: GivenadynamicnetworksDNofTtimesteps</w:t>
        <w:br/>
        <w:t>and any subgraph F = (V, E). The periodic support set S (F) of F in DN is the set</w:t>
        <w:br/>
        <w:t>p</w:t>
        <w:br/>
        <w:t>of all timesteps t, which start at t timestep and repeating every p period interval</w:t>
        <w:br/>
        <w:t>i</w:t>
        <w:br/>
        <w:t>where F is a subgraph of DN, which denote F subgraph of G . The representation</w:t>
        <w:br/>
        <w:t>t</w:t>
        <w:br/>
        <w:t>of support set S (F) = (t ,p,s) = {t ,t +p,...,t−i+p(s−1)}, such that ∀t (</w:t>
        <w:br/>
        <w:t>P i i i i</w:t>
        <w:br/>
        <w:t>t ∈ S (F) ↔ F ⊆ G ) and neither G nor G contains F as subgraph.</w:t>
        <w:br/>
        <w:t>i p ti ti−p ti+ps</w:t>
        <w:br/>
        <w:t>F is frequent periodic pattern if its support exceeds a user defined minimum</w:t>
        <w:br/>
        <w:t>support threshold value σ ≤ T.</w:t>
        <w:br/>
        <w:t>Definition4isthebasicformulationofwellknownfrequentpatternminingprob-</w:t>
        <w:br/>
        <w:t>lemthatsatisfythedownwardclosureproperty. Indownwardclosureproperty,every</w:t>
        <w:br/>
        <w:t>sub pattern of a frequent periodic pattern F is also frequent.</w:t>
        <w:br/>
        <w:t>5. Definition. Closed Subgraph : For any subgraph F = (V, E) in a dynamic</w:t>
        <w:br/>
        <w:t>networks DN of T timesteps is closed if it is maximal for its support set.</w:t>
        <w:br/>
        <w:t>There are a difference between frequent closed subgraph support set and peri-</w:t>
        <w:br/>
        <w:t>odic closed subgraph support set. A single subgraph F can have multiple periodic</w:t>
        <w:br/>
        <w:t>pattern support set to allow dis-join and overlapping periodic behavior. Thus, we</w:t>
        <w:br/>
        <w:t>requireextractionofallperiodicsubgraphembeddings, ratherthanjusttheperiodic</w:t>
        <w:br/>
        <w:t>subgraphs. According [1], the definition of periodic subgraph embedding is follows.</w:t>
        <w:br/>
        <w:t>6. Definition. Periodic Subgraph Embedding (PSE): Given a dynamic network DN</w:t>
        <w:br/>
        <w:t>and a arbitrary subgraph F. The periodic subgraph embedding (PSE) is a pair of</w:t>
        <w:br/>
        <w:t>&lt; F,S (F) &gt;, where F is closed subgraph over a periodic support set S (F) with</w:t>
        <w:br/>
        <w:t>p p</w:t>
        <w:br/>
        <w:t>|S (F)| &gt; σ and S (F) is temporally maximum for F.</w:t>
        <w:br/>
        <w:t>p p</w:t>
      </w:r>
    </w:p>
    <w:p>
      <w:r>
        <w:t>2.2 RELATED WORKS ON STRUCTURED DATABASES 15</w:t>
        <w:br/>
        <w:t>Mining frequent periodic closed behavior patterns is a well-designed solution to</w:t>
        <w:br/>
        <w:t>the redundancy of general frequent pattern mining problem, since it captures all the</w:t>
        <w:br/>
        <w:t>information of the more general formulation produce small number of output results</w:t>
        <w:br/>
        <w:t>except any loss of information. However, there are periodic closed patterns that</w:t>
        <w:br/>
        <w:t>periodicity contains by other periodicity, This kinds of patterns also redundant. To</w:t>
        <w:br/>
        <w:t>avoid this kinds of redundancy parsimonious pattern is proposed.</w:t>
        <w:br/>
        <w:t>7. Definition. Parsimonious PSE: A PSE that is not subsumed by any other PSE</w:t>
        <w:br/>
        <w:t>is Parsimonious PSE.</w:t>
        <w:br/>
        <w:t>1. Property. Subsumption : Two periodic subgraphs F and F , their support set</w:t>
        <w:br/>
        <w:t>1 2</w:t>
        <w:br/>
        <w:t>S (F ) = (t ,p ,s )andS (F ) = (t ,p .s ). F supportset&lt; F ,S (F ) &gt;contains</w:t>
        <w:br/>
        <w:t>p 1 1 1 1 p 2 2 2 2 1 1 p 1</w:t>
        <w:br/>
        <w:t>orsubsumedF supportset&lt; F ,S (F ) &gt;ifandonlyifthefollowingconditionhold.</w:t>
        <w:br/>
        <w:t>2 2 p 2</w:t>
        <w:br/>
        <w:t>i. F ⊆ F</w:t>
        <w:br/>
        <w:t>2 1</w:t>
        <w:br/>
        <w:t>ii. t ≥ t</w:t>
        <w:br/>
        <w:t>2 1</w:t>
        <w:br/>
        <w:t>iii. p mod p = 0 and p &lt; p</w:t>
        <w:br/>
        <w:t>2 1 1 2</w:t>
        <w:br/>
        <w:t>iv. t +p (s −1) ≤ t +p (s −1)</w:t>
        <w:br/>
        <w:t>2 2 2 1 1 1</w:t>
        <w:br/>
        <w:t>v. (t −t ) = p.k for some integer k &gt; 0.</w:t>
        <w:br/>
        <w:t>2 1</w:t>
        <w:br/>
        <w:t>Forexample,asubgraphFofperiod1withadequatesupport10,thenitalsoperiodic</w:t>
        <w:br/>
        <w:t>at period 2 and 3 if minimum threshold is 3. In this case, PSE that period 2 and 3</w:t>
        <w:br/>
        <w:t>are not Parsimonious PSE.</w:t>
        <w:br/>
        <w:t>8. Definition. Periodic Subgraph Mining Problem: Given a dynamic network DN</w:t>
        <w:br/>
        <w:t>and a minimum support threshold σ ≥ 2, the Periodic Subgraph Mining Problem</w:t>
        <w:br/>
        <w:t>mine all parsimonious periodic subgraph embeddings in DN those satisfy the mini-</w:t>
        <w:br/>
        <w:t>mum support.</w:t>
        <w:br/>
        <w:t>Since real world networks, there are some event that are not exactly periodic,</w:t>
        <w:br/>
        <w:t>present a definition of what constitutes near periodicity.</w:t>
        <w:br/>
        <w:t>9. Definition. Noisy Subgraph: A noisy subgraph exhibits jitter in its period if its</w:t>
        <w:br/>
        <w:t>period is near-constant rather than constant. If a jitter value of J ≥ 0, the extend</w:t>
        <w:br/>
        <w:t>support of subgraph F as follows: S(F) =&lt; t : F ⊆ G &gt; and ∀i : |t −t | ≤ p±J.</w:t>
        <w:br/>
        <w:t>t i+1 i</w:t>
      </w:r>
    </w:p>
    <w:p>
      <w:r>
        <w:t>2.2 RELATED WORKS ON STRUCTURED DATABASES 16</w:t>
        <w:br/>
        <w:t>2.2.1.2 Complexity Analysis of Periodic Subgraph Mining</w:t>
        <w:br/>
        <w:t>This section discusses the proof (taken from [1,10]) time complexity of periodic</w:t>
        <w:br/>
        <w:t>subgraph mining is polynomial unlike many related subgraph mining problems.</w:t>
        <w:br/>
        <w:t>To this purpose method, the unique labeling of vertexes and edges plays significant</w:t>
        <w:br/>
        <w:t>role. TheproofshowsthePSEminingproblemissolvableinpolynomialtimethatis</w:t>
        <w:br/>
        <w:t>contrasttothemoregeneralfrequentsubgraph-miningproblem,whichisNP−hard</w:t>
        <w:br/>
        <w:t>for enumeration and #P −complete for counting periodic subgraph, even though</w:t>
        <w:br/>
        <w:t>unique vertex labels are considered [37,38]. The concept of projection of a discrete</w:t>
        <w:br/>
        <w:t>time series data in [39] is used to find the maximum number of PSEs in dynamic</w:t>
        <w:br/>
        <w:t>networks.</w:t>
        <w:br/>
        <w:t>10. Definition. Projection: Given a dynamic network DN, a projection π =&lt;</w:t>
        <w:br/>
        <w:t>p,m</w:t>
        <w:br/>
        <w:t>G ,G ,G ,...,G &gt; is a subsequence of graphs among DN, where p is</w:t>
        <w:br/>
        <w:t>m m+p m+2p m+sp</w:t>
        <w:br/>
        <w:t>the period of projection and 0 ≤ m &lt; p is the phase offset.</w:t>
        <w:br/>
        <w:t>Itshouldbeclearfromthedefinitionofperiodicityandprojectionthatthesubgraph</w:t>
        <w:br/>
        <w:t>of every graph in the projection is a periodic subgraph if s is greater than or equal</w:t>
        <w:br/>
        <w:t>minimum support σ that means periodic support set is ≥ σ.</w:t>
        <w:br/>
        <w:t>1. Proposition. Let F be the maximal common subgraph (MCS) of any s ≥ σ</w:t>
        <w:br/>
        <w:t>consecutive positions of any projection π . If F ̸= ϕ, then it is a periodic subgraph</w:t>
        <w:br/>
        <w:t>p,m</w:t>
        <w:br/>
        <w:t>and the s consecutive timesteps form projection π are part of a PSE for F.</w:t>
        <w:br/>
        <w:t>p,m</w:t>
        <w:br/>
        <w:t>Proof: Suppose the MCS of F of any s ≥ σ consecutive positions is not empty,</w:t>
        <w:br/>
        <w:t>that implies F is maximal over a support set of at least σ periodic timesteps. Sub-</w:t>
        <w:br/>
        <w:t>graphF mightormightnotbetemporallymaximal. However,ontheothercase,the</w:t>
        <w:br/>
        <w:t>s timesteps are part of some valid periodic support set of size at least σ. According</w:t>
        <w:br/>
        <w:t>to definition 6 it satisfy the condition of periodic subgraph and thus F is a periodic</w:t>
        <w:br/>
        <w:t>subgraph.</w:t>
        <w:br/>
        <w:t>1. Corollary. In the worst case, computational complexity of mining periodic sub-</w:t>
        <w:br/>
        <w:t>graph embeddings in a dynamic network, the MCS of every s ≥ σ consecutive posi-</w:t>
      </w:r>
    </w:p>
    <w:p>
      <w:r>
        <w:t>2.2 RELATED WORKS ON STRUCTURED DATABASES 17</w:t>
        <w:br/>
        <w:t>tions is not empty then contains a unique PSE.</w:t>
        <w:br/>
        <w:t>Proof: If every periodic subgraph subset is s ≥ σ timesteps in the dynamic network</w:t>
        <w:br/>
        <w:t>contains a unique maximal common subgraph, then they all need to be enumerated</w:t>
        <w:br/>
        <w:t>by any mining algorithm. It has been showen that it is possible using an explicit</w:t>
        <w:br/>
        <w:t>edifice. At different edge in each s ≥ σ consecutive positions of every projection to</w:t>
        <w:br/>
        <w:t>ensure each edge is part of a unique periodic subgraph embedding. Let edge e be</w:t>
        <w:br/>
        <w:t>created in this way with support set (SP) in some π . Considering only SP , we</w:t>
        <w:br/>
        <w:t>p,m</w:t>
        <w:br/>
        <w:t>know that it is temporally maximal for the edge e because e does not exist in any</w:t>
        <w:br/>
        <w:t>othertimesteps. Moreover, theMCSofSP isnon-emptybecauseitcontainsatleast</w:t>
        <w:br/>
        <w:t>the edge e. Thus, each edge is part of a unique PSE whose support set is SP . Since</w:t>
        <w:br/>
        <w:t>a different edge was placed in every s ≥ σ consecutive positions of every projection,</w:t>
        <w:br/>
        <w:t>the number of PSEs is equal to the number of edges created. No additional PSEs</w:t>
        <w:br/>
        <w:t>can be created since every permissible support set, i.e. with support greater than σ</w:t>
        <w:br/>
        <w:t>is already part of a unique PSE. Therefore, the described structure is a worst case</w:t>
        <w:br/>
        <w:t>instance for its size.</w:t>
        <w:br/>
        <w:t>The next step unambiguously computes the upper bound on the total number of</w:t>
        <w:br/>
        <w:t>PSEs in the worst-case network instances. According to corollary 1, we only need</w:t>
        <w:br/>
        <w:t>to count the number s ≥ σ consecutive positions of every projection to derive this</w:t>
        <w:br/>
        <w:t>bound. In order to do this, we first state the bounds on several other parameters.</w:t>
        <w:br/>
        <w:t>2. Proposition. In a dynamic network with T timesteps, the maximum period of</w:t>
        <w:br/>
        <w:t>any periodic subgraph with support at least is P = ⌊(T −1)/(σ−1)⌋.</w:t>
        <w:br/>
        <w:t>Proof: For a given period p, the subgraph is F ⊆ G . In the other T −1 timesteps,</w:t>
        <w:br/>
        <w:t>1</w:t>
        <w:br/>
        <w:t>for every periodic embedding subgraph F ⊆ G in σ − 1 consecutive timesteps</w:t>
        <w:br/>
        <w:t>j</w:t>
        <w:br/>
        <w:t>&lt; T ,T ,...,T &gt;. Thelastindex1+p(σ−1) ≤ T,becauseT istheindex</w:t>
        <w:br/>
        <w:t>1+p 1+2p 1+p(σ−1)</w:t>
        <w:br/>
        <w:t>ofthelasttimestep. Fromthisinequalityithasbeenderivedthatp ≤ (T−1)/(σ−1).</w:t>
        <w:br/>
        <w:t>3. Proposition. In a dynamic network with T timesteps, the length of any projec-</w:t>
        <w:br/>
        <w:t>tion is |Π | = ⌈(T −m)/p⌉.</w:t>
        <w:br/>
        <w:t>p,m</w:t>
      </w:r>
    </w:p>
    <w:p>
      <w:r>
        <w:t>2.2 RELATED WORKS ON STRUCTURED DATABASES 18</w:t>
        <w:br/>
        <w:t>Proof: Since π =&lt; G ,G ,G ,... &gt;, the projection starts after m</w:t>
        <w:br/>
        <w:t>p,m m m+p m+2p</w:t>
        <w:br/>
        <w:t>timesteps,andsothereareT−mtimestepsremaining. Sinceindexesoftwofollowing</w:t>
        <w:br/>
        <w:t>timesteps differ by p positions that the length of profection π is ⌈(T −m)/p|.</w:t>
        <w:br/>
        <w:t>p,m</w:t>
        <w:br/>
        <w:t>Given the above expressions, the exact bound for mining number of closed PSE</w:t>
        <w:br/>
        <w:t>can be obtained by construction [1].</w:t>
        <w:br/>
        <w:t>1. Theorem. In a dynamic network with T timesteps, there are at most</w:t>
        <w:br/>
        <w:t>O(T2ln(T)) closed PSEs at minimum support σ.</w:t>
        <w:br/>
        <w:t>σ</w:t>
        <w:br/>
        <w:t>Proof: From Corollary 1, the maximum number of PSEs possible in a dynamic</w:t>
        <w:br/>
        <w:t>network at minimum support σ is equal to the number of s ≥ σ length windows over</w:t>
        <w:br/>
        <w:t>all possible projections of the network. For a given projection π and value of s,</w:t>
        <w:br/>
        <w:t>p,m</w:t>
        <w:br/>
        <w:t>it is clear that the number of length-s windows over the projection is |π |−s+1.</w:t>
        <w:br/>
        <w:t>p,m</w:t>
        <w:br/>
        <w:t>Thus, for a given value of s, the number of length-s windows over all projections</w:t>
        <w:br/>
        <w:t>can be obtained by substituting the expressions from propositions ?? and ??:</w:t>
        <w:br/>
        <w:t>⌊T−1⌋ (cid:16)(cid:108) (cid:109) (cid:17)</w:t>
        <w:br/>
        <w:t>(cid:80) s−1 (cid:80)p−1 T−m −s+1</w:t>
        <w:br/>
        <w:t>p=1 m=0 p</w:t>
        <w:br/>
        <w:t>The expression mention the maximum period of a pattern from proposition 2,</w:t>
        <w:br/>
        <w:t>where σ was replaced by s since we only want projections which contain at least</w:t>
        <w:br/>
        <w:t>one length-s window for any s. The outer summation is over all possible periods</w:t>
        <w:br/>
        <w:t>that find from 2. The inner summation is over all possible phase offset values</w:t>
        <w:br/>
        <w:t>m for a given period p. Finally, the term inside the summation is the number</w:t>
        <w:br/>
        <w:t>of length − s windows in any projection, where |π | has been substituted from</w:t>
        <w:br/>
        <w:t>p,m</w:t>
        <w:br/>
        <w:t>Propositionrefprojectionlength. Wenowsumthisexpressionoverallpossiblevalues</w:t>
        <w:br/>
        <w:t>of s, which run from σ to T, and relax the floor and ceiling expressions for an</w:t>
        <w:br/>
        <w:t>asymptotic closed form approximation.</w:t>
        <w:br/>
        <w:t>⌊T−1⌋</w:t>
        <w:br/>
        <w:t>(cid:88) T (cid:88) s−1 (cid:88) p−1 (cid:18)(cid:24) T −m (cid:25) (cid:19)</w:t>
        <w:br/>
        <w:t>−s+1 (2.1)</w:t>
        <w:br/>
        <w:t>p</w:t>
        <w:br/>
        <w:t>s=σ p=1 m=0</w:t>
        <w:br/>
        <w:t>⌊T−1⌋</w:t>
        <w:br/>
        <w:t>(cid:88) T (cid:88) s−1 (cid:88) p−1 (cid:18)(cid:24) T −m+p (cid:25) (cid:19)</w:t>
        <w:br/>
        <w:t>≈ −s+1 (2.2)</w:t>
        <w:br/>
        <w:t>p</w:t>
        <w:br/>
        <w:t>s=σ p=1 m=0</w:t>
      </w:r>
    </w:p>
    <w:p>
      <w:r>
        <w:t>2.2 RELATED WORKS ON STRUCTURED DATABASES 19</w:t>
        <w:br/>
        <w:t>From the above formula 2.2, we find the simplifies expression O(T2.H(T−1)),</w:t>
        <w:br/>
        <w:t>σ−1</w:t>
        <w:br/>
        <w:t>where H(n) = (cid:80)n 1 is approximated by ln(n). Thus, the number of closed PSEs</w:t>
        <w:br/>
        <w:t>k=1 k</w:t>
        <w:br/>
        <w:t>at minimum support σ is O(T2ln(T)).</w:t>
        <w:br/>
        <w:t>σ</w:t>
        <w:br/>
        <w:t>2. Theorem. Periodic Subgraph Mining in dynamic networks is in P.</w:t>
        <w:br/>
        <w:t>Proof: Suppose an algorithm that outputs the maximum common subgraph of</w:t>
        <w:br/>
        <w:t>everyσ lengthwindowofeveryprojection. Sincethevertexesandedgesareuniquely</w:t>
        <w:br/>
        <w:t>labeled that the common can be found in time O(V +E) [35]. In the worst case,</w:t>
        <w:br/>
        <w:t>the O(T2ln(T/σ)) periodic patterns computing time Θ((V + E)T2ln(T/σ)) that</w:t>
        <w:br/>
        <w:t>guaranteed to every closed periodic subgraph is mined. Thus, the mining problem</w:t>
        <w:br/>
        <w:t>is in P.</w:t>
        <w:br/>
        <w:t>2.2.1.3 Basic Description of PSEMiner Method</w:t>
        <w:br/>
        <w:t>The main algorithm has been used a special data structure called pattern tree. This</w:t>
        <w:br/>
        <w:t>structure maintains information about embedding subgraphs seen up to timestep</w:t>
        <w:br/>
        <w:t>t and tracks subgraphs that is periodic or might become periodic at some point</w:t>
        <w:br/>
        <w:t>in future. At timestep t, the graph G is read and the pattern tree is updated</w:t>
        <w:br/>
        <w:t>t</w:t>
        <w:br/>
        <w:t>with modification, addition and deletion tree nodes information. Each tree node</w:t>
        <w:br/>
        <w:t>represents one unique subgraph. The most important parameter of this algorithm is</w:t>
        <w:br/>
        <w:t>the maximum period P . When the P is restricted, the algorithm perform as</w:t>
        <w:br/>
        <w:t>max max</w:t>
        <w:br/>
        <w:t>an online algorithm, retaining only the parts of dataset in memory that periodicity</w:t>
        <w:br/>
        <w:t>be calculated. However, in many applications, this information is irrelevant such as</w:t>
        <w:br/>
        <w:t>sensor data streaming. In this case, unrestricted maximum period value must be set</w:t>
        <w:br/>
        <w:t>and requires large computational burden and the entire dataset hold on in memory.</w:t>
        <w:br/>
        <w:t>Data Structures: The algorithm maintains five primary data structures to track</w:t>
        <w:br/>
        <w:t>PSEs.</w:t>
        <w:br/>
        <w:t>Pattern tree: Thetreestructurecharacterizesasubgraphrelationshipamong</w:t>
        <w:br/>
        <w:t>periodic subgraphs. It maintains all PSEs up to timestep t and tracks all periodic</w:t>
      </w:r>
    </w:p>
    <w:p>
      <w:r>
        <w:t>2.2 RELATED WORKS ON STRUCTURED DATABASES 20</w:t>
        <w:br/>
        <w:t>subgraphs those are periodic or might become periodic in future.</w:t>
        <w:br/>
        <w:t>Tree node: The node of pattern tree is tree node. Each tree node contains</w:t>
        <w:br/>
        <w:t>a different subgraphs and a list of descriptors. Descriptors modification, addition</w:t>
        <w:br/>
        <w:t>and deletion are the primary operations on the tree node. Except root node, every</w:t>
        <w:br/>
        <w:t>tree node must observe; all descendants of a tree node are associated with proper</w:t>
        <w:br/>
        <w:t>subgraphs of F, but not all subgraphs of F are necessarily its descendants in the</w:t>
        <w:br/>
        <w:t>tree.</w:t>
        <w:br/>
        <w:t>Descriptor: A descriptor D is one kind of data structure that represents peri-</w:t>
        <w:br/>
        <w:t>odic support set (t ,p,s) for tree node, where starting time t , period p and support</w:t>
        <w:br/>
        <w:t>i i</w:t>
        <w:br/>
        <w:t>s. It is unique for subgraphs F. The last time of descriptor define t = t +p(s−1)</w:t>
        <w:br/>
        <w:t>j i</w:t>
        <w:br/>
        <w:t>and the expected time t = t +p. At time step t, a descriptor is alive if t ≥ t</w:t>
        <w:br/>
        <w:t>e j e</w:t>
        <w:br/>
        <w:t>otherwisedescriptorisnotaliveandmustbeflashedoutfromthepatterntreeandif</w:t>
        <w:br/>
        <w:t>it satisfy minimum support than write subgraph as PSE. A descriptor where t = t</w:t>
        <w:br/>
        <w:t>i j</w:t>
        <w:br/>
        <w:t>is a special case called anchor descriptor it does not represent periodic support set</w:t>
        <w:br/>
        <w:t>and it always live unless P is defined and t−t &gt; P that means it in no longer</w:t>
        <w:br/>
        <w:t>max i max</w:t>
        <w:br/>
        <w:t>needed.</w:t>
        <w:br/>
        <w:t>Subgraph hash map: The random access of tree node that is associating</w:t>
        <w:br/>
        <w:t>with subgraphs is required finding subgraphs position directly. For this purpose,</w:t>
        <w:br/>
        <w:t>subgraph hash map function exists for graphs since the set representation R has a</w:t>
        <w:br/>
        <w:t>global ordering by R ⊂ N.</w:t>
        <w:br/>
        <w:t>Timeline list: Thetimelinelistisanoptionalcomponentthatlinkstreenodes</w:t>
        <w:br/>
        <w:t>to the future timesteps at which they are expected to appear.</w:t>
        <w:br/>
        <w:t>Description of Pattern Tree Update: The update process of pattern tree is</w:t>
        <w:br/>
        <w:t>the core part of this periodic subgraphs mining methods. Initially tree node of the</w:t>
        <w:br/>
        <w:t>pattern tree is empty. At each timestep t, graph G traverses the pattern tree in a</w:t>
        <w:br/>
        <w:t>t</w:t>
        <w:br/>
        <w:t>breadth-first search (BFS) to update tree node with the new information contained</w:t>
      </w:r>
    </w:p>
    <w:p>
      <w:r>
        <w:t>2.2 RELATED WORKS ON STRUCTURED DATABASES 21</w:t>
        <w:br/>
        <w:t>in G . This leave out every tree node N with subgraph F which MCS(F,G ) = Φ.</w:t>
        <w:br/>
        <w:t>t t</w:t>
        <w:br/>
        <w:t>The algorithm first search MCS(F,G ) is in hash table if the node exists in pattern</w:t>
        <w:br/>
        <w:t>t</w:t>
        <w:br/>
        <w:t>tree then update it otherwise a new node is created as a child of N. Moreover,</w:t>
        <w:br/>
        <w:t>entire graph G exists in pattern tree ensure by adding a new child of root as an</w:t>
        <w:br/>
        <w:t>t</w:t>
        <w:br/>
        <w:t>anchor node. At each time t, graph G traverse the tree, one of the following three</w:t>
        <w:br/>
        <w:t>t</w:t>
        <w:br/>
        <w:t>conditions holds at each treenode N with subgraph F. Let C = MCS(F,G ) be the</w:t>
        <w:br/>
        <w:t>t</w:t>
        <w:br/>
        <w:t>maximal common subgraph of G and F.</w:t>
        <w:br/>
        <w:t>t</w:t>
        <w:br/>
        <w:t>Update descriptors: If F subset of G , that means F has appeared entirely</w:t>
        <w:br/>
        <w:t>t</w:t>
        <w:br/>
        <w:t>at timestep t. Suppose D is a descriptor in N and t = t +p is the next expected</w:t>
        <w:br/>
        <w:t>e j</w:t>
        <w:br/>
        <w:t>time.</w:t>
        <w:br/>
        <w:t>(a) If t = t, then time step t is added to D to ensure temporal maximality.</w:t>
        <w:br/>
        <w:t>e</w:t>
        <w:br/>
        <w:t>(b) If t &lt; t, then D is no longer live. It is written to the output stream if its</w:t>
        <w:br/>
        <w:t>e</w:t>
        <w:br/>
        <w:t>support is greater than or equal to σ , and removed from the tree.</w:t>
        <w:br/>
        <w:t>(c) If t &gt; t, then the expected time has not been processed yet, so nothing is</w:t>
        <w:br/>
        <w:t>e</w:t>
        <w:br/>
        <w:t>happened.</w:t>
        <w:br/>
        <w:t>(d) If D is an anchor descriptor then timestep t might be second occurrence of</w:t>
        <w:br/>
        <w:t>F, a new descriptor D′ is created with period p′ = t − t and phase offset</w:t>
        <w:br/>
        <w:t>i</w:t>
        <w:br/>
        <w:t>m′ = (t −1) mod p′. If N does not contain a descriptor with the same period</w:t>
        <w:br/>
        <w:t>i</w:t>
        <w:br/>
        <w:t>and phase offset of D′ then add D′ as a descriptor at N.</w:t>
        <w:br/>
        <w:t>ForeverychildnodeN′ withsubgraphF′ ofNthatF′ ⊂ F ⊆ G . Sotheprocess</w:t>
        <w:br/>
        <w:t>t</w:t>
        <w:br/>
        <w:t>updates all descriptor of the N′ without calculating MCS, that save computation</w:t>
        <w:br/>
        <w:t>time.</w:t>
        <w:br/>
        <w:t>Propagate descriptors: Let C is not empty the above condition does not</w:t>
        <w:br/>
        <w:t>hold then C ⊂ F is present at timestep t. If a treenode for C does not already exist</w:t>
        <w:br/>
        <w:t>in the tree, determined using the subgraph hash map, it is created as a child of N</w:t>
        <w:br/>
        <w:t>with subgraph F. If D be any descriptor at N and t = t, then D represents a PSE</w:t>
        <w:br/>
        <w:t>e</w:t>
      </w:r>
    </w:p>
    <w:p>
      <w:r>
        <w:t>2.2 RELATED WORKS ON STRUCTURED DATABASES 22</w:t>
        <w:br/>
        <w:t>which subgraph C must inherit and continue. The treenode for C receives a copy</w:t>
        <w:br/>
        <w:t>of D, if a live descriptor of the same period and phase offset does not already exist.</w:t>
        <w:br/>
        <w:t>The subgraph F with descriptor D is written to the output stream if the support of</w:t>
        <w:br/>
        <w:t>D is greater than or equal to σ, and then D is removed from treenode N.</w:t>
        <w:br/>
        <w:t>Dead Subtree: If C is empty, then there are no common subgraph between</w:t>
        <w:br/>
        <w:t>G and F and no descriptor at N are directly affected by the observation of G . The</w:t>
        <w:br/>
        <w:t>t t</w:t>
        <w:br/>
        <w:t>common subgraph calculations for all descendant of N are avoided.</w:t>
        <w:br/>
        <w:t>Figure 2.4: An example of a dynamic network [1].</w:t>
        <w:br/>
        <w:t>Figure2.5showsthestructureofpatterntreeduringtheexecutionofthemethod</w:t>
        <w:br/>
        <w:t>at each timestep on the dynamic network from Figure 2.4. For simplicity, we have</w:t>
        <w:br/>
        <w:t>describedaespeciallybasicversionofthetechnique. Themainaspectofthismethod</w:t>
        <w:br/>
        <w:t>isthatitoutputsallPSEs,whichsupersetareallPPSEs. Non-parsimoniousPSEs</w:t>
        <w:br/>
        <w:t>can be post-processed out of the output.</w:t>
        <w:br/>
        <w:t>2.2.1.4 Extension to the PSEMiner Technique</w:t>
        <w:br/>
        <w:t>Mining Parsimonious PSEs: The most significant improvement of this tech-</w:t>
        <w:br/>
        <w:t>nique is to mine only parsimonious PSEs in dynamic networks. Mining parsimo-</w:t>
        <w:br/>
        <w:t>nious PSEs from PSEMiner an indicator bit is set to each descriptor to indicate</w:t>
        <w:br/>
        <w:t>subsumption. The indication bit is cleared when the descriptor is created. When</w:t>
        <w:br/>
        <w:t>any descriptor D from tree node N with subgraph F is flushed, its subsumed bit is</w:t>
        <w:br/>
        <w:t>checked if it is cleared, the D is compared to all other live descriptors at N. If D</w:t>
        <w:br/>
        <w:t>is subsumed by another descriptor, it is not written to the output. On the other</w:t>
      </w:r>
    </w:p>
    <w:p>
      <w:r>
        <w:t>2.2 RELATED WORKS ON STRUCTURED DATABASES 23</w:t>
        <w:br/>
        <w:t>Figure 2.5: The pattern tree at each timestep for the dynamic network shown in</w:t>
        <w:br/>
        <w:t>figure 2.4, considering only edges for brevity [1].</w:t>
        <w:br/>
        <w:t>case, if D subsumes some other descriptors D′, the subsumed bit for D′ is set. If</w:t>
        <w:br/>
        <w:t>the support of D′ increases in the future, its subsumed bit is cleared. However, if</w:t>
        <w:br/>
        <w:t>the indicator bit is set then the descriptor is not written in output as parsimonious</w:t>
        <w:br/>
        <w:t>PSE.</w:t>
        <w:br/>
        <w:t>Including Smoothing: In view of the fact that real-world dynamic networks</w:t>
        <w:br/>
        <w:t>are unlikely to contain perfectly periodic subgraphs, Lahiri and Berger-Wolf [1,10]</w:t>
        <w:br/>
        <w:t>usedsmoothingasamechanismforaccommodatingimperfectperiodicitysubgrpahs.</w:t>
        <w:br/>
        <w:t>Given a user-defined smoothing parameter S ≥ 1, the dynamic network DN =&lt;</w:t>
        <w:br/>
        <w:t>G ,G ,...,G &gt; is mapped in a new network G′, in which each element G =</w:t>
        <w:br/>
        <w:t>1 2 T i′</w:t>
        <w:br/>
        <w:t>(cid:83) (cid:83)</w:t>
        <w:br/>
        <w:t>G ... G +S. However, the following two circumstances handle the elimination</w:t>
        <w:br/>
        <w:t>i i</w:t>
        <w:br/>
        <w:t>of artifacts introduced by the smoothing process.</w:t>
        <w:br/>
        <w:t>1. The minimum period P is set to S.</w:t>
        <w:br/>
        <w:t>min</w:t>
        <w:br/>
        <w:t>2. PSEs of the same subgraph those share the same period, and those differ in</w:t>
        <w:br/>
        <w:t>their starting positions by at most S −1 timesteps, are merged together. In other</w:t>
        <w:br/>
        <w:t>words, only the PSE with the highest support is retained.</w:t>
        <w:br/>
        <w:t>By introducing this smoothing mechanism, they allow a window of timesteps</w:t>
        <w:br/>
        <w:t>within which the order of events does not matter. No smoothing is performed at</w:t>
        <w:br/>
        <w:t>S = 1.</w:t>
      </w:r>
    </w:p>
    <w:p>
      <w:r>
        <w:t>2.2 RELATED WORKS ON STRUCTURED DATABASES 24</w:t>
        <w:br/>
        <w:t>Sorted descriptor list : Descriptor list at each node can be stored sorted by</w:t>
        <w:br/>
        <w:t>the next expected timestep. So, for a given time step, only those descriptors are</w:t>
        <w:br/>
        <w:t>read that expected time lass than or equal to current time. This process reduces</w:t>
        <w:br/>
        <w:t>the number of descriptors that need to be examined during each tree update, at the</w:t>
        <w:br/>
        <w:t>computational cost of having to sort the list of descriptors after each update. If the</w:t>
        <w:br/>
        <w:t>number of descriptors per tree node is not very large, the computational overhead</w:t>
        <w:br/>
        <w:t>is minimal in practice.</w:t>
        <w:br/>
        <w:t>Lazy tree updates: Generally, thealgorithmspendsmostoftherunningtimefor</w:t>
        <w:br/>
        <w:t>calculating intersections of integer sets. However, the MCS of two graphs is calcu-</w:t>
        <w:br/>
        <w:t>latedintimelinearinthenumberofverticesandedges, thesizeofthegraphsresults</w:t>
        <w:br/>
        <w:t>in a relatively expensive intersection computation. The sparsity of the network gen-</w:t>
        <w:br/>
        <w:t>erally results in a relatively small number of tree nodes, which means many such</w:t>
        <w:br/>
        <w:t>intersections between large sets must be performed. Thus, to improve the practical</w:t>
        <w:br/>
        <w:t>efficiency of the algorithm, we can delay calculating intersections until it is essential.</w:t>
        <w:br/>
        <w:t>Using a timeline to trim the tree: The timeline is a technique that associates</w:t>
        <w:br/>
        <w:t>each future timestep with a list of tree nodes those have at least one descriptor</w:t>
        <w:br/>
        <w:t>expected at that timestep. It can be dynamically updated unimportant cost once</w:t>
        <w:br/>
        <w:t>per tree node and stored in space linear in the number of tree nodes. After the</w:t>
        <w:br/>
        <w:t>tree update at timestep t, all tree nodes are still associated with timestep t are</w:t>
        <w:br/>
        <w:t>guaranteed not to have been visited during the tree update, and have at least one</w:t>
        <w:br/>
        <w:t>descriptor that is no longer periodic. These tree nodes can be visited and the invalid</w:t>
        <w:br/>
        <w:t>descriptors removed. Thus, at the end of each tree updates operation, the tree node</w:t>
        <w:br/>
        <w:t>onlycontainsdescriptorsthosearelivedatthenexttimestep. Thistechniqueensures</w:t>
        <w:br/>
        <w:t>that the pattern tree contains a minimal number of descriptors and tree nodes at</w:t>
        <w:br/>
        <w:t>any given timestep.</w:t>
      </w:r>
    </w:p>
    <w:p>
      <w:r>
        <w:t>2.2 RELATED WORKS ON STRUCTURED DATABASES 25</w:t>
        <w:br/>
        <w:t>2.2.1.5 Space and time complexity</w:t>
        <w:br/>
        <w:t>Theorem 1 shows that the maximum number of PSEs are O(T2ln(P )) where T</w:t>
        <w:br/>
        <w:t>max</w:t>
        <w:br/>
        <w:t>is the total timestep and P is the maximum period. For every time step t, the</w:t>
        <w:br/>
        <w:t>max</w:t>
        <w:br/>
        <w:t>tree is completely traversed. Thus, the worst-case time complexity of the algorithm</w:t>
        <w:br/>
        <w:t>involves traversing each descriptor in the tree once for each timestep and calculating</w:t>
        <w:br/>
        <w:t>the MCS at each treenode. The MCS of two graphs can be calculated in time</w:t>
        <w:br/>
        <w:t>O(V +E). ThisyieldsatotaltimecomplexityofO((V +E)T3ln(P )). Theworst-</w:t>
        <w:br/>
        <w:t>max</w:t>
        <w:br/>
        <w:t>casespacecomplexityofouralgorithmisO((V +E+P2 )T2ln(P )whenP is</w:t>
        <w:br/>
        <w:t>max max max</w:t>
        <w:br/>
        <w:t>specified. If P is unrestricted then the time complexity is O((V +E)T3ln(T/σ))</w:t>
        <w:br/>
        <w:t>max</w:t>
        <w:br/>
        <w:t>and space complexity is O((V +E))T2ln(T/σ)+T3lnT.</w:t>
        <w:br/>
        <w:t>2.2.2 ListMiner</w:t>
        <w:br/>
        <w:t>The ListMimer algorithm in [22,40] mine periodic pattern in dynamic networks</w:t>
        <w:br/>
        <w:t>that improves the worst-case time complexity of PSEMiner by a factor T. In the</w:t>
        <w:br/>
        <w:t>PSEMiner, it can be observed that at each time step t, the graph G , traverses</w:t>
        <w:br/>
        <w:t>t</w:t>
        <w:br/>
        <w:t>every node of pattern tree. At each node N the following options occur: (i) the</w:t>
        <w:br/>
        <w:t>maximal common subgraph C = MCS(N,G ) is computed (ii) the corresponding</w:t>
        <w:br/>
        <w:t>t</w:t>
        <w:br/>
        <w:t>node N with subgraph C is searched in the pattern tree, and (iii) each descriptor at</w:t>
        <w:br/>
        <w:t>1</w:t>
        <w:br/>
        <w:t>node N is then checked for consistency of periodicity in t. However, the descriptor</w:t>
        <w:br/>
        <w:t>1</w:t>
        <w:br/>
        <w:t>is updated, otherwise either it is deleted or no action takes place. If no action is</w:t>
        <w:br/>
        <w:t>taken, the time consuming MCS computation is useless.</w:t>
        <w:br/>
        <w:t>ThemainideaoftheListMiner algorithmisreducemaximalcommonsubgraph</w:t>
        <w:br/>
        <w:t>computation. Forthisinspiration,onlytimestepsinwhichthegraphsareintersected</w:t>
        <w:br/>
        <w:t>has been considered that contain a periodic subgraph. Consider a fixed period p,</w:t>
        <w:br/>
        <w:t>everytimesteptbelongstoasingleprojectionπ ,wherem=(tmodp). Thus,every</w:t>
        <w:br/>
        <w:t>p,m</w:t>
        <w:br/>
        <w:t>projection is considered separately, because graphs belong to different projections</w:t>
        <w:br/>
        <w:t>cannot be periodic with the same period p.</w:t>
        <w:br/>
        <w:t>More correctly, for a fixed period p, the T timesteps are partitioned into p</w:t>
        <w:br/>
        <w:t>projections. For example, if p = 1, there is a single projection contains all the</w:t>
      </w:r>
    </w:p>
    <w:p>
      <w:r>
        <w:t>2.2 RELATED WORKS ON STRUCTURED DATABASES 26</w:t>
        <w:br/>
        <w:t>timesteps graphs. If p = 2, all graphs are partitioned two projections such as</w:t>
        <w:br/>
        <w:t>π =&lt; G ,G ,G ,G ,... &gt; and π =&lt; G ,G ,G ,G ,... &gt;, etc. However, a list</w:t>
        <w:br/>
        <w:t>2,1 1 3 5 7 2,0 2 4 6 8</w:t>
        <w:br/>
        <w:t>iscreatedforeveryprojection. Thislistcontainstheintersectionbetweeneverypos-</w:t>
        <w:br/>
        <w:t>sible sequence of consecutive graphs. For example if the projection is π the list is</w:t>
        <w:br/>
        <w:t>2,1</w:t>
        <w:br/>
        <w:t>(cid:84) (cid:84) (cid:84) (cid:84)</w:t>
        <w:br/>
        <w:t>composed by G ,G ,...,G G ,G G ,...,G G G and so on. In this way</w:t>
        <w:br/>
        <w:t>1 3 1 3 3 5 1 3 5</w:t>
        <w:br/>
        <w:t>every possible PSE is generated. By iterating the process for all possible choices</w:t>
        <w:br/>
        <w:t>of period p, all PSE will be found. In the following subsections, these concepts are</w:t>
        <w:br/>
        <w:t>formalized and the discussion of the technique is given.</w:t>
        <w:br/>
        <w:t>2.2.2.1 Preliminaries</w:t>
        <w:br/>
        <w:t>11. Definition. Projection π =&lt; G′,G′,...,G′ &gt; is given, where G′ = G</w:t>
        <w:br/>
        <w:t>p,m 1 2 x j pj+m</w:t>
        <w:br/>
        <w:t>and x = ⌈(T −m)/p⌉, we call run S every subsequence of consecutive graphs from</w:t>
        <w:br/>
        <w:t>i,j</w:t>
        <w:br/>
        <w:t>π . For two fixed indexes i and j, 1 ≤ i ≤ j ≤ x we have S =&lt; G′,...,G′ &gt;.</w:t>
        <w:br/>
        <w:t>p,m i,j i j</w:t>
        <w:br/>
        <w:t>4. Proposition. Every timestep t, graph G for period p belongs to a single projec-</w:t>
        <w:br/>
        <w:t>t</w:t>
        <w:br/>
        <w:t>tion π where m=t mod p.</w:t>
        <w:br/>
        <w:t>p,m</w:t>
        <w:br/>
        <w:t>Proof: From definition, G ∈ π if t=qp+m for some q. It is known that for</w:t>
        <w:br/>
        <w:t>t p,m</w:t>
        <w:br/>
        <w:t>every t ∈ Z there is a unique remainder m ∈ N such that t=qp+m where p,q ∈ Z</w:t>
        <w:br/>
        <w:t>and p &gt; 0. Since m is unique, G belongs only to π .</w:t>
        <w:br/>
        <w:t>t p,m</w:t>
        <w:br/>
        <w:t>5. Proposition. For a given period p, there are exactly p projections.</w:t>
        <w:br/>
        <w:t>Proof: The previous proposition the number of all possible values of remainders</w:t>
        <w:br/>
        <w:t>m is p.</w:t>
        <w:br/>
        <w:t>In the projection π , the maximal common subgraph for consecutive positions</w:t>
        <w:br/>
        <w:t>p,m</w:t>
        <w:br/>
        <w:t>s ≥ σ is not empty, is a periodic subgraph, and the s consecutive timesteps are part</w:t>
        <w:br/>
        <w:t>of a PSE. Therefore the method considered every period p, every projection π</w:t>
        <w:br/>
        <w:t>p,m</w:t>
        <w:br/>
        <w:t>and computing the MCS among all graphs of every S of length at least σ, and</w:t>
        <w:br/>
        <w:t>i,j</w:t>
        <w:br/>
        <w:t>saving only subgraphs which are temporally maximal. Using the following property</w:t>
        <w:br/>
        <w:t>the MCS of every run can be calculated in time V +E.</w:t>
      </w:r>
    </w:p>
    <w:p>
      <w:r>
        <w:t>2.2 RELATED WORKS ON STRUCTURED DATABASES 27</w:t>
        <w:br/>
        <w:t>2. Property. Given a dynamic graph stream &lt; G ,G ,...,G &gt; where 1 ≤ i ≤</w:t>
        <w:br/>
        <w:t>i i+1 x</w:t>
        <w:br/>
        <w:t>x ≤ t, the maximal common subgraph (MCS) of this run is:</w:t>
        <w:br/>
        <w:t>MCS of &lt; G ,G ,...,G &gt; = MCS of &lt; MCS of &lt; G ,G ,...,G &gt;,G &gt;.</w:t>
        <w:br/>
        <w:t>i i+1 x i i+1 x−1 x</w:t>
        <w:br/>
        <w:t>Proof: Using the associative property of intersection between sets this property</w:t>
        <w:br/>
        <w:t>can be proved. Since from definition 11 every graph can be considered as a set of</w:t>
        <w:br/>
        <w:t>natural numbers, the intersection of &lt; G ,G ,...,G &gt; is equal to the intersection</w:t>
        <w:br/>
        <w:t>i i+1 x</w:t>
        <w:br/>
        <w:t>between &lt; (G ,G ,...,G ),G &gt;. Using this theorem, the MCS of a given run</w:t>
        <w:br/>
        <w:t>i i+1 x−1 x</w:t>
        <w:br/>
        <w:t>S , can be obtained calculating the MCS between S and the j-graph of run</w:t>
        <w:br/>
        <w:t>i,j i,j−1</w:t>
        <w:br/>
        <w:t>S . The time needed for such intersection is V +E.</w:t>
        <w:br/>
        <w:t>i,j</w:t>
        <w:br/>
        <w:t>2.2.2.2 Data Structures</w:t>
        <w:br/>
        <w:t>Mining periodic subgraphs in dynamic networks ListMiner algorithm uses three</w:t>
        <w:br/>
        <w:t>primary data structures: lists, listnodes and a bidimensional array that contains</w:t>
        <w:br/>
        <w:t>every list. To mine only parsimonious subgraphs another data structure hash map</w:t>
        <w:br/>
        <w:t>is necessary.</w:t>
        <w:br/>
        <w:t>Everylist containssome listnodes thatisassociated toaspecificprojectionπ .</w:t>
        <w:br/>
        <w:t>p,m</w:t>
        <w:br/>
        <w:t>Every listnode describes a run S of the projection and used to describe a single</w:t>
        <w:br/>
        <w:t>i,j</w:t>
        <w:br/>
        <w:t>temporally maximal PSE.</w:t>
        <w:br/>
        <w:t>List: Everyprojectionπ , isassociatedwithaspecificlist, where1 ≤ p ≤ P ,</w:t>
        <w:br/>
        <w:t>p,m max</w:t>
        <w:br/>
        <w:t>0 ≤ m &lt; p. Every node of the list contains the MCS among all graphs of projection</w:t>
        <w:br/>
        <w:t>π . Specifically, each time step t, every list L contains listnodes in reverse order</w:t>
        <w:br/>
        <w:t>p,m</w:t>
        <w:br/>
        <w:t>where S is the first node and S is the last node. The MCS of all runs S</w:t>
        <w:br/>
        <w:t>t,t 1,t x,t</w:t>
        <w:br/>
        <w:t>is temporally maximal, where 1 ≤ x ≤ t. Therefore, each node N in the list has</w:t>
        <w:br/>
        <w:t>a graph that is properly contained in the graph of its predecessor. This property</w:t>
        <w:br/>
        <w:t>allows efficient traversal of every list by the mining algorithm, and also allows the</w:t>
        <w:br/>
        <w:t>list to be built and manipulated quickly.</w:t>
        <w:br/>
        <w:t>Listnode: Asingleprojectionπ isrepresentbyalistL,everylistnodedescribes</w:t>
        <w:br/>
        <w:t>p,m</w:t>
        <w:br/>
        <w:t>a single PSE that contains:</w:t>
      </w:r>
    </w:p>
    <w:p>
      <w:r>
        <w:t>2.2 RELATED WORKS ON STRUCTURED DATABASES 28</w:t>
        <w:br/>
        <w:t>Start index: This is the first timestep index of the PSE;</w:t>
        <w:br/>
        <w:t>End index: This is the last timestep index of the PSE</w:t>
        <w:br/>
        <w:t>Graph G: It is the graph, which represent the PSE. The MCS subgraph between</w:t>
        <w:br/>
        <w:t>all graphs from timestep T to timestep T is mentioned by graph G which</w:t>
        <w:br/>
        <w:t>start end</w:t>
        <w:br/>
        <w:t>indexes differ by period p.</w:t>
        <w:br/>
        <w:t>Support: It is the number of elements of the support set. It is calculating by</w:t>
        <w:br/>
        <w:t>following way: Support = (T −T )/p. This data structure is equivalent to the</w:t>
        <w:br/>
        <w:t>end start</w:t>
        <w:br/>
        <w:t>descriptor used in Berger Wolf ’s algorithm [1].</w:t>
        <w:br/>
        <w:t>Bidimensional array: The bidimensional array A is used to store all lists. The</w:t>
        <w:br/>
        <w:t>list associated to the projection π is stored at position A[m][p]. Using A allows</w:t>
        <w:br/>
        <w:t>p,m</w:t>
        <w:br/>
        <w:t>to perform list lookup in constant time.</w:t>
        <w:br/>
        <w:t>Subgraph hash map: For mining parsimonious PSE this data structure is used.</w:t>
        <w:br/>
        <w:t>ThekeyofhashmapisagraphidthatiscalculatedbyMCSamonggraphs. Forevery</w:t>
        <w:br/>
        <w:t>key, the associated object is a list of descriptors. Descriptor is a triple &lt; p,s,e &gt;</w:t>
        <w:br/>
        <w:t>where p is the period, s is the first timestep and e is the last timestep of the PSE.</w:t>
        <w:br/>
        <w:t>This information is added to the hash map when a listnode is flushed out from the</w:t>
        <w:br/>
        <w:t>list.</w:t>
        <w:br/>
        <w:t>Since two PSE could have the same graph, the object associated to every key</w:t>
        <w:br/>
        <w:t>is a list of descriptors. Before writing in output a PSE P with graph G, G is used</w:t>
        <w:br/>
        <w:t>as a key to access to the hash map. If it exists in the hash map, the corresponding</w:t>
        <w:br/>
        <w:t>list is traversed, and for every descriptor D the algorithm controls if D subsumes P.</w:t>
        <w:br/>
        <w:t>Otherwise it is printed in output and its descriptor is added to the list. If it does</w:t>
        <w:br/>
        <w:t>not exist in the hash map then P is the first PSE with graph equal to G. This</w:t>
        <w:br/>
        <w:t>means that all other PSEs with graph equal to G will have a period greater than</w:t>
        <w:br/>
        <w:t>the period of P. Therefore, P can be safely printed in output because it cannot be</w:t>
        <w:br/>
        <w:t>subsumed.</w:t>
      </w:r>
    </w:p>
    <w:p>
      <w:r>
        <w:t>2.2 RELATED WORKS ON STRUCTURED DATABASES 29</w:t>
        <w:br/>
        <w:t>2.2.2.3 Parameter</w:t>
        <w:br/>
        <w:t>The algorithm is like as PSEMiner algorithm that is a single-pass, polynomial</w:t>
        <w:br/>
        <w:t>time and space algorithm for mining all closed PSE in a dynamic network. It does</w:t>
        <w:br/>
        <w:t>not require any parameters, but it optionally accepts the following: (i) Minimum</w:t>
        <w:br/>
        <w:t>support threshold σ ≥ 2 and (ii) Maximum period P (default: unrestricted).</w:t>
        <w:br/>
        <w:t>max</w:t>
        <w:br/>
        <w:t>2.2.2.4 Description of the ListMiner Technique</w:t>
        <w:br/>
        <w:t>ThealgorithmstartscreatinganemptybidimensionalarrayA. Attimestept, graph</w:t>
        <w:br/>
        <w:t>G is read and stored the list in the bidimensional array in position A[p][m] where</w:t>
        <w:br/>
        <w:t>t</w:t>
        <w:br/>
        <w:t>m = tmodp. Beginwith, anewlistnodeN = (G ,t,t,1)isaddedattheheadofthe</w:t>
        <w:br/>
        <w:t>t</w:t>
        <w:br/>
        <w:t>list because it could be the first element of a future PSE. Thereafter, the function</w:t>
        <w:br/>
        <w:t>update is called that calculates the MCS between the graph in each listnode and</w:t>
        <w:br/>
        <w:t>G . Whenever a PSE of a subgraph node is detected; it is checked for subsumption,</w:t>
        <w:br/>
        <w:t>t</w:t>
        <w:br/>
        <w:t>and eventually printed in output. When all timesteps have been elaborated, some</w:t>
        <w:br/>
        <w:t>listnodes could remain in the lists because the next expected time of those graphs</w:t>
        <w:br/>
        <w:t>could be equal or greater than T. However, the algorithm must further check others</w:t>
        <w:br/>
        <w:t>PSE subsume the PSE. If it is not subsumed and the support of every PSE is</w:t>
        <w:br/>
        <w:t>greater than, or equal to σ then it must report it in output. For more clearness, the</w:t>
        <w:br/>
        <w:t>description of update stage and subsumed stage are given below.</w:t>
        <w:br/>
        <w:t>Update Procedure: The update procedure is the core part of this ListMiner</w:t>
        <w:br/>
        <w:t>algorithm. For every timestep t all the lists associated to projections π , where</w:t>
        <w:br/>
        <w:t>p,m</w:t>
        <w:br/>
        <w:t>p ≤ min(t,P )andm = tmodp,areupdatedwiththenewinformationcontained</w:t>
        <w:br/>
        <w:t>max</w:t>
        <w:br/>
        <w:t>in G . The update process of list L is started by adding a head listnode for G . This</w:t>
        <w:br/>
        <w:t>t t</w:t>
        <w:br/>
        <w:t>listnode is built as follows: the graph is set to G , start and end indexes are set to</w:t>
        <w:br/>
        <w:t>t</w:t>
        <w:br/>
        <w:t>t because t is the first and the last index of the run, and the support is set equal</w:t>
        <w:br/>
        <w:t>to 1. During the traversal of the list, one of the following three conditions holds at</w:t>
        <w:br/>
        <w:t>(cid:84)</w:t>
        <w:br/>
        <w:t>each listnode N with graph F. Let C = F G be the MCS of G and F.</w:t>
        <w:br/>
        <w:t>t t</w:t>
        <w:br/>
        <w:t>1. If F ⊆ G that means subgraph C = F entirety appeared in G . Therefore</w:t>
        <w:br/>
        <w:t>t t</w:t>
      </w:r>
    </w:p>
    <w:p>
      <w:r>
        <w:t>2.2 RELATED WORKS ON STRUCTURED DATABASES 30</w:t>
        <w:br/>
        <w:t>the MCS is F, and the listnode is updated in the following way:</w:t>
        <w:br/>
        <w:t>o Graph and start index are unaffected</w:t>
        <w:br/>
        <w:t>o End index is set to t because the last timestep where the MCS(C) occurs is t.</w:t>
        <w:br/>
        <w:t>o Supportisincrementedbyoneunitbecausethereisanothertimestep(t)where</w:t>
        <w:br/>
        <w:t>C appears.</w:t>
        <w:br/>
        <w:t>Given that all successors of a node N with subgraph F′ ⊂ F ⊆ G , then F′ is</w:t>
        <w:br/>
        <w:t>t</w:t>
        <w:br/>
        <w:t>a also subgraph of G . However, the algorithm updates all successors of node N in</w:t>
        <w:br/>
        <w:t>t</w:t>
        <w:br/>
        <w:t>the same way without calculating the MCS, thus saving computational time.</w:t>
        <w:br/>
        <w:t>2. If C is empty, that means MCS(G ,F) = ϕ have no common subgraph. List</w:t>
        <w:br/>
        <w:t>t</w:t>
        <w:br/>
        <w:t>node N with subgraph F and all its successors are eliminated from the rest of the</w:t>
        <w:br/>
        <w:t>list and, if their supports satisfy the minimum support, flushed out from the list and</w:t>
        <w:br/>
        <w:t>store in output as PSE.</w:t>
        <w:br/>
        <w:t>3. If C is not empty and F ̸⊆ G , a subgraph C of F is present at timestep t.</w:t>
        <w:br/>
        <w:t>t</w:t>
        <w:br/>
        <w:t>In this case the algorithm first check if the listnode parameters describe a subgraph</w:t>
        <w:br/>
        <w:t>that is frequent and not subsumed. If it is so, it is printed in output. Then the</w:t>
        <w:br/>
        <w:t>algorithm updates the listnode N in the following way:</w:t>
        <w:br/>
        <w:t>o Graph is set to C.</w:t>
        <w:br/>
        <w:t>o Start index is unaffected.</w:t>
        <w:br/>
        <w:t>o End index is set to t because C appears at time t.</w:t>
        <w:br/>
        <w:t>o Support is equal to support(N)+1.</w:t>
        <w:br/>
        <w:t>The next listnode in the list is then considered.</w:t>
        <w:br/>
        <w:t>Moreover, whenever the update involves not just the start/end indexes, but also</w:t>
        <w:br/>
        <w:t>the graph variable. If they are equal, the previous node is deleted, since it would</w:t>
        <w:br/>
        <w:t>represent the same graph within a smaller periodic interval, therefore it would not</w:t>
        <w:br/>
        <w:t>respect the condition of temporal maximality.</w:t>
      </w:r>
    </w:p>
    <w:p>
      <w:r>
        <w:t>2.2 RELATED WORKS ON STRUCTURED DATABASES 31</w:t>
        <w:br/>
        <w:t>Subsumed Procedure: This procedure mine parsimonious PSE. In order to do</w:t>
        <w:br/>
        <w:t>this procedure uses a subgraph hash map H. For a given PSE, P with graph F the</w:t>
        <w:br/>
        <w:t>procedurechecksifalistassociatedtoF existsinH. Ifnot, thenP isnotsubsumed</w:t>
        <w:br/>
        <w:t>becauseitisthefirstPSE withgraphF andprintedinoutputandstoredinthehash</w:t>
        <w:br/>
        <w:t>map. Otherwise, for every descriptor of the list the algorithm verifies its existence</w:t>
        <w:br/>
        <w:t>in other descriptors that respects parsimonious conditions If there is periodicity P</w:t>
        <w:br/>
        <w:t>that is subsumed and it is not printed in output, otherwise P is memorized in the</w:t>
        <w:br/>
        <w:t>hash map and flushed in output.</w:t>
        <w:br/>
        <w:t>2.2.2.5 Time and space complexity</w:t>
        <w:br/>
        <w:t>In the above discussion it has been observed that there are exactly p projections for</w:t>
        <w:br/>
        <w:t>a given period p and the length of every projection is |π | = ⌈(T −m)/p⌉.</w:t>
        <w:br/>
        <w:t>p,m</w:t>
        <w:br/>
        <w:t>Since the algorithm creates a new listnode for every element of the projection</w:t>
        <w:br/>
        <w:t>the maximum number of listnode is the length of the projection. For every timestep</w:t>
        <w:br/>
        <w:t>t and for every list, in the worst case the algorithm calculates the MCS for every</w:t>
        <w:br/>
        <w:t>node of the list and Gt.</w:t>
        <w:br/>
        <w:t>Therefore the number of MCS is:</w:t>
        <w:br/>
        <w:t>P (cid:88)max (cid:88) p ⌈(T− (cid:88) m)/p⌉</w:t>
        <w:br/>
        <w:t>(j) (2.3)</w:t>
        <w:br/>
        <w:t>p=σ m=o j=0</w:t>
        <w:br/>
        <w:t>The summations are: for every period p, for every projection with period p the</w:t>
        <w:br/>
        <w:t>algorithm creates a list. The number of elements in the list is increased by one at</w:t>
        <w:br/>
        <w:t>every step. Therefore, also the number of MCS to calculate is increased by one at</w:t>
        <w:br/>
        <w:t>every step, from 0 to the maximum length of the projection.</w:t>
        <w:br/>
        <w:t>Since the MCS can be computed in O(V + E) time, the total complexity of</w:t>
        <w:br/>
        <w:t>the basic algorithm (without subsumption) is O((V +E)T2ln(P ). Since P</w:t>
        <w:br/>
        <w:t>max max</w:t>
        <w:br/>
        <w:t>is unrestricted in the worst case, its maximum value is O(T/σ). Therefore the</w:t>
        <w:br/>
        <w:t>complexity time in the worst case is O((V +E)T2ln(T/σ) that is smaller by a factor</w:t>
        <w:br/>
        <w:t>T than PSEMiner [1,10].</w:t>
      </w:r>
    </w:p>
    <w:p>
      <w:r>
        <w:t>2.3 LIMITATION OF EXISTING WORKS 32</w:t>
        <w:br/>
        <w:t>For every period p there are p projections with O(T/p) elements. Therefore the</w:t>
        <w:br/>
        <w:t>number of listnodes for every period is O(T). Every listnode contains an associated</w:t>
        <w:br/>
        <w:t>graph. Therefore the total space complexity is O(P (V +E)T). In the worst case</w:t>
        <w:br/>
        <w:t>max</w:t>
        <w:br/>
        <w:t>P is unrestricted (P = O(T/σ)), so the space complexity is O((V +E)T2/σ).</w:t>
        <w:br/>
        <w:t>max max</w:t>
        <w:br/>
        <w:t>2.3 Limitation of Existing Works</w:t>
        <w:br/>
        <w:t>From the previous sections, it has been shown for mining periodic patterns each</w:t>
        <w:br/>
        <w:t>graph G needs a large number of MCS computation. If dynamic networks density</w:t>
        <w:br/>
        <w:t>t</w:t>
        <w:br/>
        <w:t>were medium or high, its computation cost would be very high. However, one effi-</w:t>
        <w:br/>
        <w:t>cient method that reduces number of MCS computation and mine periodic patterns</w:t>
        <w:br/>
        <w:t>efficiently in dynamic networks is very essential.</w:t>
      </w:r>
    </w:p>
    <w:p>
      <w:r>
        <w:t>Chapter 3</w:t>
        <w:br/>
        <w:t>Supergraph Based Periodic Behaviors Mining</w:t>
        <w:br/>
        <w:t>(SPBMiner)</w:t>
        <w:br/>
        <w:t>This chapter presents the main contribution of the thesis: the design and develop-</w:t>
        <w:br/>
        <w:t>ment of SPBMiner, a supergraph based periodic behaviors mining technique that</w:t>
        <w:br/>
        <w:t>improves the worst-case time and space complexity of PSEMiner and ListMiner</w:t>
        <w:br/>
        <w:t>algorithms. From the previous chapter, it has been observed that in PSEMiner</w:t>
        <w:br/>
        <w:t>that at each time step t, graph G must traverses every node of the pattern tree that</w:t>
        <w:br/>
        <w:t>t</w:t>
        <w:br/>
        <w:t>build by graphs &lt; G ,G ,...G &gt;. The exhaustive visit of pattern tree performed</w:t>
        <w:br/>
        <w:t>1 2 t−1</w:t>
        <w:br/>
        <w:t>ateachtimestepisinefficient. Italsogeneratesuselesscommonsubgraphswhentree</w:t>
        <w:br/>
        <w:t>node expected time is less than current time t. An alternative approach ListMiner</w:t>
        <w:br/>
        <w:t>has been proposed where the graphs in dynamic networks are partitioned based on</w:t>
        <w:br/>
        <w:t>period p. This process creates unique list for all possible period p, and phase m</w:t>
        <w:br/>
        <w:t>= t mod p. It traverses only list nodes rather than the trees from the graph and</w:t>
        <w:br/>
        <w:t>the common subgraph is created when it is necessary. It is shown in chapter 2 that</w:t>
        <w:br/>
        <w:t>at timestep t, ListMiner stores same graph G at p times for each period p. The</w:t>
        <w:br/>
        <w:t>t</w:t>
        <w:br/>
        <w:t>approach is extremely memory consuming because dynamic networks are generally</w:t>
        <w:br/>
        <w:t>large. Both of these two techniques store entire subgraphs differently though the</w:t>
        <w:br/>
        <w:t>numbers of interactions are same. If one interaction is changed, the whole graph</w:t>
        <w:br/>
        <w:t>should be restored. This redundant information storing is exceedingly memory con-</w:t>
        <w:br/>
        <w:t>suming.</w:t>
        <w:br/>
        <w:t>The key idea of the method proposed in this thesis is to reduce the num-</w:t>
        <w:br/>
        <w:t>ber of common subgraph computation. It needs only one MCS calculation at</w:t>
        <w:br/>
        <w:t>each timestep graph G . On the other hand, all common and uncommon behav-</w:t>
        <w:br/>
        <w:t>t</w:t>
        <w:br/>
        <w:t>33</w:t>
      </w:r>
    </w:p>
    <w:p>
      <w:r>
        <w:t>3.1 PRELIMINARIES 34</w:t>
        <w:br/>
        <w:t>iors/subgraphs entities among dynamic networks are stored only once that requires</w:t>
        <w:br/>
        <w:t>lessmemoryandcapableofavoidingredundantinformationstorage. Moreprecisely,</w:t>
        <w:br/>
        <w:t>we propose supergraph based period behavior mining algorithm called SPBMiner.</w:t>
        <w:br/>
        <w:t>Supergraph is a graph stores information of all graphs with the common patterns</w:t>
        <w:br/>
        <w:t>of the graphs being stored only once. In the next sections we will describe the</w:t>
        <w:br/>
        <w:t>methodology of SPBMiner. At each time t, find periodicity of all entities periodic-</w:t>
        <w:br/>
        <w:t>ity individually and identify periodic entities. After selecting periodic entities, those</w:t>
        <w:br/>
        <w:t>entities are combined and periodic behaviors/subgraphs are recognized. The follow-</w:t>
        <w:br/>
        <w:t>ing sections formalize these concepts and detailed descriptions of the algorithms are</w:t>
        <w:br/>
        <w:t>presented.</w:t>
        <w:br/>
        <w:t>3.1 Preliminaries</w:t>
        <w:br/>
        <w:t>Dynamic networks are a representation of interactions among a set of unique popu-</w:t>
        <w:br/>
        <w:t>lations that change from time to time. Let V ∈ N represent the set of populations.</w:t>
        <w:br/>
        <w:t>Interactions among populations may be directed or undirected and are supposed to</w:t>
        <w:br/>
        <w:t>have been recorded over a period of T isolated timestamps. We use natural quanti-</w:t>
        <w:br/>
        <w:t>zation, specific to each of our dataset such as one day/ one hour per timesteps. The</w:t>
        <w:br/>
        <w:t>only essential is that a timestep represents a meaningful amount of real time where</w:t>
        <w:br/>
        <w:t>the periodicities of mined behavior subgraphs will be set of chosen timestep.</w:t>
        <w:br/>
        <w:t>12. Definition. DynamicNetworks: AdynamicnetworkDN =&lt; G ,G ,...,G &gt;</w:t>
        <w:br/>
        <w:t>1 2 T</w:t>
        <w:br/>
        <w:t>is time series graphs, where G = (V ,E ) is a simple interactions E among popu-</w:t>
        <w:br/>
        <w:t>t t t t</w:t>
        <w:br/>
        <w:t>lations V ∈ V at timestep t. Interaction and populations denoted as follows. These</w:t>
        <w:br/>
        <w:t>t</w:t>
        <w:br/>
        <w:t>interactions and populations are called entities in the rest of this thesis.</w:t>
        <w:br/>
        <w:t>(i) l(v ) is the unique label of population v ∈ V .</w:t>
        <w:br/>
        <w:t>i i t</w:t>
        <w:br/>
        <w:t>(ii) Interaction between v and v represent as (v ,v ) ∈ E where l(v ) &lt; l(v ).</w:t>
        <w:br/>
        <w:t>i j i j t i j</w:t>
        <w:br/>
        <w:t>Figure 2.3 shows the example of a dynamic network with five timesteps. Definition</w:t>
        <w:br/>
        <w:t>12 reduces the high computational complexity of many algorithmic tasks on graphs</w:t>
        <w:br/>
        <w:t>database. Since a vertex represents a unique population, each timestep t, vertex</w:t>
      </w:r>
    </w:p>
    <w:p>
      <w:r>
        <w:t>3.1 PRELIMINARIES 35</w:t>
        <w:br/>
        <w:t>set V in graph G are unique that reduce computational complexity for certain</w:t>
        <w:br/>
        <w:t>t t</w:t>
        <w:br/>
        <w:t>hard graph mining problems, such as maximum common subgraph and subgraph</w:t>
        <w:br/>
        <w:t>isomorphism testing [35,36].</w:t>
        <w:br/>
        <w:t>13. Definition. Supergraph: Supergraph is a graph database that stores all the</w:t>
        <w:br/>
        <w:t>graphs into one graph with the common subgraphs of the graphs being stored only</w:t>
        <w:br/>
        <w:t>once.</w:t>
        <w:br/>
        <w:t>Figure 3.1 shows the supergraph SG that compacts two graph G and G where</w:t>
        <w:br/>
        <w:t>1 2</w:t>
        <w:br/>
        <w:t>common subgraph is stored only once.</w:t>
        <w:br/>
        <w:t>1 2 1 2 1 2</w:t>
        <w:br/>
        <w:t>4 3 4 3 4 3</w:t>
        <w:br/>
        <w:t>G G SG</w:t>
        <w:br/>
        <w:t>1 2</w:t>
        <w:br/>
        <w:t>Figure 3.1: Compact Supergraph.</w:t>
        <w:br/>
        <w:t>3. Property. Graph Representation: For a graph G = (V, E) with unique vertex</w:t>
        <w:br/>
        <w:t>labels, the set representation ℜ for G is formed by vertex and edge represent as two</w:t>
        <w:br/>
        <w:t>unique vertex labels in ℜ where ℜ is natural number.</w:t>
        <w:br/>
        <w:t>Sinceeachvertexisuniquelyexpressedbyitslabel,eachedgeisalsoexpressedby</w:t>
        <w:br/>
        <w:t>the interaction between two unique vertexes. This allows each vertex to be labeled</w:t>
        <w:br/>
        <w:t>asauniqueinteger,evenacrossdifferentgraphoverthesamevertexset. Twographs</w:t>
        <w:br/>
        <w:t>will be same if their vertex label sets are same and its corresponding edge means</w:t>
        <w:br/>
        <w:t>connected vertexes label sets are same. Figure 3.2 shows two graphs G and G</w:t>
        <w:br/>
        <w:t>1 2</w:t>
        <w:br/>
        <w:t>where vertexes sets are same but edges sets are different that’s why they are not</w:t>
        <w:br/>
        <w:t>same. Connectivity information is remain unchanged in this representation. Each</w:t>
        <w:br/>
        <w:t>vertex is connected with other vertexes as connected edges.</w:t>
        <w:br/>
        <w:t>4. Property. Subgraph Testing: The measurement of subgraph testing whether G</w:t>
        <w:br/>
        <w:t>1</w:t>
        <w:br/>
        <w:t>is a subgraph of G or vice versa can be done by checking unique vertex label repre-</w:t>
        <w:br/>
        <w:t>2</w:t>
      </w:r>
    </w:p>
    <w:p>
      <w:r>
        <w:t>3.1 PRELIMINARIES 36</w:t>
        <w:br/>
        <w:t>Figure 3.2: Graph representation with unique vertex label and corresponding con-</w:t>
        <w:br/>
        <w:t>nected vertex label</w:t>
        <w:br/>
        <w:t>sentation sets and their corresponding connected edge edge label of G is subset of</w:t>
        <w:br/>
        <w:t>1</w:t>
        <w:br/>
        <w:t>G or vice versa.</w:t>
        <w:br/>
        <w:t>2</w:t>
        <w:br/>
        <w:t>5. Property. Maximum Common Subgraph (MCS): The MCS between two graphs</w:t>
        <w:br/>
        <w:t>is defined by common vertex label and their corresponding common connected vertex</w:t>
        <w:br/>
        <w:t>label. It may be connected or disconnected subgraph. We use intersection operation</w:t>
        <w:br/>
        <w:t>(cid:84)</w:t>
        <w:br/>
        <w:t>to represent the common subgraph of two graphs.</w:t>
        <w:br/>
        <w:t>From figure 3.2 we find the maximum common subgraph contains all unique ver-</w:t>
        <w:br/>
        <w:t>tex labels &lt; 1,2,3,4 &gt; and two common connected edge (1,2) and (3,4). Following</w:t>
        <w:br/>
        <w:t>figure 3.3 shows the maximum common subgraph representation and its structure.</w:t>
        <w:br/>
        <w:t>1 2</w:t>
        <w:br/>
        <w:t>4 3</w:t>
        <w:br/>
        <w:t>MCS</w:t>
        <w:br/>
        <w:t>Figure 3.3: Maximum common subgraph between G and G</w:t>
        <w:br/>
        <w:t>1 2</w:t>
        <w:br/>
        <w:t>6. Property. Hashing: Since the unique vertex labels set represent by ℜ has a</w:t>
        <w:br/>
        <w:t>global ordering by feature of ℜ ∈ N, A graph can be hashed like a vertex set. Each</w:t>
        <w:br/>
        <w:t>vertex connected with other vertexes that also represent by ℜ ∈ N, another hashed</w:t>
        <w:br/>
        <w:t>can be used for denote connected edges within graph hashed.</w:t>
      </w:r>
    </w:p>
    <w:p>
      <w:r>
        <w:t>3.1 PRELIMINARIES 37</w:t>
        <w:br/>
        <w:t>Forperiodicpatterns, timeindicationisparticularlyimportant, becauseperiodic</w:t>
        <w:br/>
        <w:t>patterns depend on period and starting time. A pattern occurring number is also</w:t>
        <w:br/>
        <w:t>essential for counting support.</w:t>
        <w:br/>
        <w:t>14. Definition. Periodic Support Set: Given a dynamic network DN of T</w:t>
        <w:br/>
        <w:t>timesteps and any subgraph F = (V, E). The periodic support set S (F) of F in</w:t>
        <w:br/>
        <w:t>p</w:t>
        <w:br/>
        <w:t>DN is the set of all timesteps t, which start at t timestep and repeating every p</w:t>
        <w:br/>
        <w:t>i</w:t>
        <w:br/>
        <w:t>timesteps where F is a subgraph of DN, which denote F subgraph of G . The rep-</w:t>
        <w:br/>
        <w:t>ti</w:t>
        <w:br/>
        <w:t>resentation of support set S (F) = (t ,p,s) = {t ,t +p,...,t +p(s−1)}, such that</w:t>
        <w:br/>
        <w:t>P i i i i</w:t>
        <w:br/>
        <w:t>∀t (t ∈ S (F) ↔ F ⊆ G ) and neither G nor G contains F as subgraph.</w:t>
        <w:br/>
        <w:t>i i p ti ti−p ti+ps</w:t>
        <w:br/>
        <w:t>F isafrequentperiodicpatternifitssupportexceedsauserdefinedminimum</w:t>
        <w:br/>
        <w:t>support threshold value σ.</w:t>
        <w:br/>
        <w:t>Definition 14 is the formulation that is derived from the well known frequent</w:t>
        <w:br/>
        <w:t>pattern mining problem that satisfy the downward closure property. In downward</w:t>
        <w:br/>
        <w:t>closure property, every sub pattern of a frequent periodic pattern F is also frequent.</w:t>
        <w:br/>
        <w:t>15. Definition. Closed Subgraph: For any subgraph F = (V, E) in a dynamic</w:t>
        <w:br/>
        <w:t>network DN of T timesteps is closed if it is maximal for its support set. In other</w:t>
        <w:br/>
        <w:t>words, while F support is maintaining, no vertex or edge can be added of F.</w:t>
        <w:br/>
        <w:t>There are a difference between frequent closed subgraph support set and peri-</w:t>
        <w:br/>
        <w:t>odic closed subgraph support set. A single subgraph F can have multiple periodic</w:t>
        <w:br/>
        <w:t>pattern support set to allow disjoin and overlapping periodic behavior. Thus, we</w:t>
        <w:br/>
        <w:t>requireextractionofallperiodicsubgraphembeddings, ratherthanjusttheperiodic</w:t>
        <w:br/>
        <w:t>subgraphs. The basic definition of periodic subgraph embeddings (PSEs) is given</w:t>
        <w:br/>
        <w:t>at definition 6 there is the possibility that a periodic subgraph embedding carries</w:t>
        <w:br/>
        <w:t>information in other periodic subgraph embeddings. Suppose a periodic graph’s</w:t>
        <w:br/>
        <w:t>period is p, it is also periodic at 2p and for every multiple of p, which depends on</w:t>
        <w:br/>
        <w:t>only the threshold value. If they are frequent, they will be the output as periodic</w:t>
        <w:br/>
        <w:t>embedding and redundancy problem is occurred.</w:t>
      </w:r>
    </w:p>
    <w:p>
      <w:r>
        <w:t>3.2 SUPERGRAPH BASED BEHAVIORS MINING 38</w:t>
        <w:br/>
        <w:t>Mining parsimonious periodic subgraphs embedding is a well-designed solution</w:t>
        <w:br/>
        <w:t>to the redundancy of general periodic patterns. Since it captures all the information</w:t>
        <w:br/>
        <w:t>and produces small number of output results that is defined in the previous chapter</w:t>
        <w:br/>
        <w:t>at definition 7. It maintains subsumption property in property1. For example, a</w:t>
        <w:br/>
        <w:t>subgraph F of period 1 with adequate support 10, then it is also periodic at period</w:t>
        <w:br/>
        <w:t>2 and 3 if minimum threshold is 3. In this case, PSE at period 2 and 3 are not</w:t>
        <w:br/>
        <w:t>Parsimonious PSE.</w:t>
        <w:br/>
        <w:t>3.2 Supergraph based Behaviors Mining</w:t>
        <w:br/>
        <w:t>The existing works PSEMiner and ListMiner find all PSEs based on tree and</w:t>
        <w:br/>
        <w:t>list structure. In these cases, tree node and list node represent periodic pattern</w:t>
        <w:br/>
        <w:t>that stores common entities redundantly. These two processes need to convey all</w:t>
        <w:br/>
        <w:t>timesteps graph &lt; G ,G ,...,G &gt; for mining periodic patterns at T timesteps</w:t>
        <w:br/>
        <w:t>1 2 T−1</w:t>
        <w:br/>
        <w:t>graph G . Dynamic networks are online process, total timestamps increase time to</w:t>
        <w:br/>
        <w:t>T</w:t>
        <w:br/>
        <w:t>time that decrease the mining performance because it needs to check all previous</w:t>
        <w:br/>
        <w:t>graph information or their common subgraphs. To solve this kind of problem we</w:t>
        <w:br/>
        <w:t>propose supergraph-based method that stores common entities of all graphs only</w:t>
        <w:br/>
        <w:t>onceandstorestheperiodicinformationoftheentitiescalleddescriptors. Formining</w:t>
        <w:br/>
        <w:t>periodic patterns, it needs only one comparison between current graph and previous</w:t>
        <w:br/>
        <w:t>supergraph.</w:t>
        <w:br/>
        <w:t>We now introduce SPBMiner, our proposed algorithm for mining all periodic</w:t>
        <w:br/>
        <w:t>subgraphs in dynamic networks. At first, we start by describing the most basic form</w:t>
        <w:br/>
        <w:t>of the algorithm, which mines periodic subgraphs. Then prune non-closed and non-</w:t>
        <w:br/>
        <w:t>parsimonious periodic subgraphs and mine parsimonious periodic subgraphs. After</w:t>
        <w:br/>
        <w:t>that, we mention some simple optimization of the basic algorithm that improves the</w:t>
        <w:br/>
        <w:t>performance. The basis architecture of SPBMiner has been shown in figure ??.</w:t>
        <w:br/>
        <w:t>SPBMiner works on following idea: at each timestep dynamic network is read,</w:t>
        <w:br/>
        <w:t>we maintain a supergraph embeddings all networks entities seen up to timestep t.</w:t>
        <w:br/>
        <w:t>This supergraph maintains two kinds of data structure for each entity. One is time-</w:t>
      </w:r>
    </w:p>
    <w:p>
      <w:r>
        <w:t>3.2 SUPERGRAPH BASED BEHAVIORS MINING 39</w:t>
        <w:br/>
        <w:t>BehaviorSupergraphModel</w:t>
        <w:br/>
        <w:t>Behavior Supergraph Updates</w:t>
        <w:br/>
        <w:t>roivaheB</w:t>
        <w:br/>
        <w:t>tnerruC</w:t>
        <w:br/>
        <w:t>hparG</w:t>
        <w:br/>
        <w:t>Supergraph based periodic behaviors mining architecture</w:t>
        <w:br/>
        <w:t>Dynamic Networks</w:t>
        <w:br/>
        <w:t>Enron, Facebook</w:t>
        <w:br/>
        <w:t>Descriptor set Time set</w:t>
        <w:br/>
        <w:t>Applications ParsimoniousBehaviors Periodic Behaviors</w:t>
        <w:br/>
        <w:t>Corporate Hierarchy,</w:t>
        <w:br/>
        <w:t>Parsimonious Closed</w:t>
        <w:br/>
        <w:t>Groups Analysis, Similar Periodicity</w:t>
        <w:br/>
        <w:t>Periodic Periodic</w:t>
        <w:br/>
        <w:t>Recommendation System, Behavior Matching</w:t>
        <w:br/>
        <w:t>Behaviors Behaviors</w:t>
        <w:br/>
        <w:t>Behaviors Analysis</w:t>
        <w:br/>
        <w:t>Figure 3.4: SPBMiner Architecture</w:t>
        <w:br/>
        <w:t>set, which stores active time of entity. Other one is descriptor list, which represents</w:t>
        <w:br/>
        <w:t>entity periodicity. Once entities cease to be periodic, they are flashed from the su-</w:t>
        <w:br/>
        <w:t>pergraph and insert to periodic hash table as a periodic entity. Periodic hash table</w:t>
        <w:br/>
        <w:t>is one kind of data structure that stores entities base on period and starting time. If</w:t>
        <w:br/>
        <w:t>agroupofentitiesflashedoutsametimeandtheirperiodandsupportaresamethen</w:t>
        <w:br/>
        <w:t>store together and build periodic subgraph. After mining periodic subgraphs we use</w:t>
        <w:br/>
        <w:t>another kind of hash that stores subgraph as key and corresponding hash table keys</w:t>
        <w:br/>
        <w:t>represent descriptors information save as value. Each descriptor is checked when it</w:t>
        <w:br/>
        <w:t>is saved in value list. If its supergraph with the same descriptors does not exist, it is</w:t>
        <w:br/>
        <w:t>closed. If it is not subsumed by other descriptors, it is considered as parsimonious</w:t>
        <w:br/>
        <w:t>descriptor and subgraph is the parsimonious subgraph for the descriptor. The al-</w:t>
        <w:br/>
        <w:t>gorithm parameters, data structures and proof of correctness are described in the</w:t>
        <w:br/>
        <w:t>following sections.</w:t>
      </w:r>
    </w:p>
    <w:p>
      <w:r>
        <w:t>3.2 SUPERGRAPH BASED BEHAVIORS MINING 40</w:t>
        <w:br/>
        <w:t>3.2.1 Parameters</w:t>
        <w:br/>
        <w:t>Our algorithm is online periodic subgraph mining single pass and space algorithm</w:t>
        <w:br/>
        <w:t>for mining all parsimonious periodic subgraph embeddings in a dynamic network.</w:t>
        <w:br/>
        <w:t>It needs two parameters as follows.</w:t>
        <w:br/>
        <w:t>i. Minimum support threshold σ ≥ 2 (default 3)</w:t>
        <w:br/>
        <w:t>ii. Maximum period P (default 40).</w:t>
        <w:br/>
        <w:t>max</w:t>
        <w:br/>
        <w:t>The online algorithm bound the maximum period of supergraph entities. When</w:t>
        <w:br/>
        <w:t>entitiescreatenewdescriptor, itgeneratesmaximumP numberofdescriptorand</w:t>
        <w:br/>
        <w:t>max</w:t>
        <w:br/>
        <w:t>the minimum support threshold is used to indicate flushed entity is periodic or not.</w:t>
        <w:br/>
        <w:t>3.2.2 Data Structure</w:t>
        <w:br/>
        <w:t>As the algorithm looks into the stream graphs, it maintains three kinds of data</w:t>
        <w:br/>
        <w:t>structures: timeset, descriptor set and periodic subgraph hash table.</w:t>
        <w:br/>
        <w:t>3.2.2.1 Descriptor</w:t>
        <w:br/>
        <w:t>16. Definition. Descriptor: A descriptor D is one kind of data structure that rep-</w:t>
        <w:br/>
        <w:t>resents periodic support set (t ,p,s) for any entities, where starting time t , period p</w:t>
        <w:br/>
        <w:t>i i</w:t>
        <w:br/>
        <w:t>andsupports. DescriptorDforanentityEisliveifit’sexpectedtime(t = t +ps) &gt;</w:t>
        <w:br/>
        <w:t>e i</w:t>
        <w:br/>
        <w:t>current time t or if t = t and entity E is present at G . A descriptor that is not</w:t>
        <w:br/>
        <w:t>c e c t</w:t>
        <w:br/>
        <w:t>live considered as a periodic entity if it support satisfies minimum threshold value.</w:t>
        <w:br/>
        <w:t>In supergraph, each entity contains a set of descriptor that is periodic or be</w:t>
        <w:br/>
        <w:t>periodic in future timesteps. Generating future periodic descriptors, each entity</w:t>
        <w:br/>
        <w:t>needs to store occurred time in previous timesteps.</w:t>
        <w:br/>
        <w:t>3.2.2.2 Time Set</w:t>
        <w:br/>
        <w:t>17. Definition. Time Set (TS): Time set is one kind of data structure that stores</w:t>
        <w:br/>
        <w:t>active time of the entity.</w:t>
      </w:r>
    </w:p>
    <w:p>
      <w:r>
        <w:t>3.3 DESCRIPTION OF THE ALGORITHM 41</w:t>
        <w:br/>
        <w:t>The length of entity time set depends on maximum periodic length. Our proposed</w:t>
        <w:br/>
        <w:t>methodisonlineperiodicpatternsmininginthatcaseweconsiderP asmaximum</w:t>
        <w:br/>
        <w:t>max</w:t>
        <w:br/>
        <w:t>period. The timeset maintains the following lemma.</w:t>
        <w:br/>
        <w:t>1. Lemma. The maximum size of TS for any entity is P .</w:t>
        <w:br/>
        <w:t>max</w:t>
        <w:br/>
        <w:t>Proof: Periodic entity repeats every p period time intervals. Descriptor indicates</w:t>
        <w:br/>
        <w:t>entity periodicity information and support. If one entity appears in current graph,</w:t>
        <w:br/>
        <w:t>it updates descriptors of common supergraph entity. If descriptor expected time</w:t>
        <w:br/>
        <w:t>is equal to current time, then update these descriptors information. On the other</w:t>
        <w:br/>
        <w:t>hand, current entity generates a set of descriptors that would be periodic next time.</w:t>
        <w:br/>
        <w:t>In this time previous appeared time of entity is needed and these time is stored in</w:t>
        <w:br/>
        <w:t>timeset (TS). For new descriptor, maximum period is P because if it appeared in</w:t>
        <w:br/>
        <w:t>max</w:t>
        <w:br/>
        <w:t>previous and live it already exists in descriptors. However, entity TS is maximum</w:t>
        <w:br/>
        <w:t>P stores all periodic time exclusive of missing any information.</w:t>
        <w:br/>
        <w:t>max</w:t>
        <w:br/>
        <w:t>3.2.2.3 Periodic subgraph hash table</w:t>
        <w:br/>
        <w:t>Supergraphflushedoutperiodicsupportsetforeachentity. Ourmaingoalisfinding</w:t>
        <w:br/>
        <w:t>periodic subgraphs. In support of that principle, we need to add flushed entities</w:t>
        <w:br/>
        <w:t>descriptor to generate subgraphs. Hash table is especially efficient for this variety</w:t>
        <w:br/>
        <w:t>of structure. We have used starting position, period and support combined as a key</w:t>
        <w:br/>
        <w:t>value of hash table and have stored corresponding entities into patterns.</w:t>
        <w:br/>
        <w:t>3.3 Description of the algorithm</w:t>
        <w:br/>
        <w:t>Now we describe the update of supergraph information that is the core part of our</w:t>
        <w:br/>
        <w:t>process for periodic patterns mining. Initially the supergraph SG is empty. At</w:t>
        <w:br/>
        <w:t>timestep t, graph G is read. The common entities between SG and G are updated</w:t>
        <w:br/>
        <w:t>t t</w:t>
        <w:br/>
        <w:t>into SG. Entity updates timeset and descriptor set including addition, deletion</w:t>
        <w:br/>
        <w:t>and modification. Descriptors are flushed at deletion step. If descriptors support</w:t>
        <w:br/>
        <w:t>are greater than minimum threshold value, the entity is periodic. The process at</w:t>
      </w:r>
    </w:p>
    <w:p>
      <w:r>
        <w:t>3.3 DESCRIPTION OF THE ALGORITHM 42</w:t>
        <w:br/>
        <w:t>time t is completed ensuring all uncommon entities in current graph G includes in</w:t>
        <w:br/>
        <w:t>t</w:t>
        <w:br/>
        <w:t>supergraph.</w:t>
        <w:br/>
        <w:t>The entire process partitions three parts. We describe each part in the following</w:t>
        <w:br/>
        <w:t>subsections in details.</w:t>
        <w:br/>
        <w:t>3.3.1 Update Common Entities in Supergraph</w:t>
        <w:br/>
        <w:t>The supergraph entity information: timeset and descriptor sets are updated when</w:t>
        <w:br/>
        <w:t>entity is active. An entity appears in graph G is active otherwise inactive. Each</w:t>
        <w:br/>
        <w:t>t</w:t>
        <w:br/>
        <w:t>graph G , the supergraph should be updated with common and uncommon entities.</w:t>
        <w:br/>
        <w:t>t</w:t>
        <w:br/>
        <w:t>(cid:84)</w:t>
        <w:br/>
        <w:t>Let F = SG G be the maximal common subgraph of supergraph SG and G .</w:t>
        <w:br/>
        <w:t>t t</w:t>
        <w:br/>
        <w:t>3.3.1.1 Timeset Update</w:t>
        <w:br/>
        <w:t>Entity timeset presents active time steps of the entity. Each graph G , time set</w:t>
        <w:br/>
        <w:t>t</w:t>
        <w:br/>
        <w:t>presents only single current timestep t. However, supergraph SG compact a set of</w:t>
        <w:br/>
        <w:t>timeseriesgraphsthatresultitshouldbestoredentityactivetimesteps. Thosetime</w:t>
        <w:br/>
        <w:t>stepsareneededtogenerateentityperiodicitythosearenotperiodicatthismoment</w:t>
        <w:br/>
        <w:t>but would be periodic in future. SPBMiner stores only maximum periodic number</w:t>
        <w:br/>
        <w:t>of timesteps instead of all time because entity appears reiteration at each periodic</w:t>
        <w:br/>
        <w:t>time interval. If timeset size is maximum, which is defined in Lemma 1, then delete</w:t>
        <w:br/>
        <w:t>timesteps using first in first out (FIFO) method.</w:t>
        <w:br/>
        <w:t>3.3.1.2 Descriptors Creation</w:t>
        <w:br/>
        <w:t>When entity E ∈ F, is active at current time t, it can creates some new periodic</w:t>
        <w:br/>
        <w:t>descriptors these are not currently periodic. Using entity timeset, it creates future</w:t>
        <w:br/>
        <w:t>periodic descriptors. Descriptor D period is the difference between timeset time and</w:t>
        <w:br/>
        <w:t>current time.</w:t>
        <w:br/>
        <w:t>2. Lemma. Each entity E, the new created descriptor at time t is maximum P .</w:t>
        <w:br/>
        <w:t>max</w:t>
        <w:br/>
        <w:t>Proof: New descriptor indicates entity periodicity that would be periodic at</w:t>
        <w:br/>
        <w:t>some point in future. In our method, we define maximum period P . Thus,</w:t>
        <w:br/>
        <w:t>max</w:t>
      </w:r>
    </w:p>
    <w:p>
      <w:r>
        <w:t>3.3 DESCRIPTION OF THE ALGORITHM 43</w:t>
        <w:br/>
        <w:t>entity can generate descriptor that period is 1 to P . So, the maximum number</w:t>
        <w:br/>
        <w:t>max</w:t>
        <w:br/>
        <w:t>of descriptor at any time step is maximum P .</w:t>
        <w:br/>
        <w:t>max</w:t>
        <w:br/>
        <w:t>Suppose an entity timeset TS [1, 2, 3, 4] and current time is 5. It can create</w:t>
        <w:br/>
        <w:t>four descriptors. These descriptors periodic support sets are like as (1,4,2), (2,3,2),</w:t>
        <w:br/>
        <w:t>(2,2,2) and (4,1,2) where first element is starting position, second one is period and</w:t>
        <w:br/>
        <w:t>last one is support value.</w:t>
        <w:br/>
        <w:t>3.3.1.3 Descriptors Update</w:t>
        <w:br/>
        <w:t>IfentityE ∈ F, i.e. entityE isactiveattimestept, LetD isadescriptorofE ∈ SG</w:t>
        <w:br/>
        <w:t>and te = t +ps be the next expected time for D. If te = t, then D has appeared</w:t>
        <w:br/>
        <w:t>i</w:t>
        <w:br/>
        <w:t>where it was expected and created a new descriptor D′ = D. Time t is added to D′</w:t>
        <w:br/>
        <w:t>support to ensure temporal maximality. If the support of D is greater than or equal</w:t>
        <w:br/>
        <w:t>to σ then remove from supergraph entity E and stores in the periodic hash table.</w:t>
        <w:br/>
        <w:t>The following property is maintained at updates stage.</w:t>
        <w:br/>
        <w:t>3. Lemma. For entity E, the maximum number of updated descriptors at time t is</w:t>
        <w:br/>
        <w:t>min(t,P ).</w:t>
        <w:br/>
        <w:t>max</w:t>
        <w:br/>
        <w:t>Proof: Descriptor D update occurs when expected time is equivalent to current</w:t>
        <w:br/>
        <w:t>time. Each period p, there is exacts p number of descriptors that should be updated</w:t>
        <w:br/>
        <w:t>at time t. These descriptors are defined by period and phase such as p mod m where</w:t>
        <w:br/>
        <w:t>0 ≤ m &lt; p. Ifperiodp = 4thendescriptorsperiodandphasepairs(1,0), (2,0), (3,1)</w:t>
        <w:br/>
        <w:t>and (4,0) should be updated. The maximum value of period p is P . Therefore,</w:t>
        <w:br/>
        <w:t>max</w:t>
        <w:br/>
        <w:t>the number of descriptors at any time t will be min(t,P ).</w:t>
        <w:br/>
        <w:t>max</w:t>
        <w:br/>
        <w:t>3.3.1.4 Descriptors Deletion</w:t>
        <w:br/>
        <w:t>Suppose entity E has descriptor D that has expected time te &lt; t, then D has not</w:t>
        <w:br/>
        <w:t>appeared when expected and is no longer live. If it’s support ≥ σ, it will be stored</w:t>
        <w:br/>
        <w:t>in periodic hash table as a periodic entity and will remove D from E ∈ SG.</w:t>
      </w:r>
    </w:p>
    <w:p>
      <w:r>
        <w:t>3.3 DESCRIPTION OF THE ALGORITHM 44</w:t>
        <w:br/>
        <w:t>4. Lemma. At time step t, average 2∗P number of descriptors have been deleted</w:t>
        <w:br/>
        <w:t>max</w:t>
        <w:br/>
        <w:t>from entity E.</w:t>
        <w:br/>
        <w:t>Proof: Lemma 2 and Lemma 3 show that at time t, maximum P number of</w:t>
        <w:br/>
        <w:t>max</w:t>
        <w:br/>
        <w:t>descriptorshavebeencreatedandupdated. Thesemeansmaximum2∗P number</w:t>
        <w:br/>
        <w:t>max</w:t>
        <w:br/>
        <w:t>of descriptors are added at each timestep. The number of deleted descriptors will</w:t>
        <w:br/>
        <w:t>be same as added descriptors in entire timesteps. However, the numbers of deleted</w:t>
        <w:br/>
        <w:t>descriptors are not fixed and there is no upper bound because at last step a large</w:t>
        <w:br/>
        <w:t>number of descriptors be alive. In this issue, we can define the average number of</w:t>
        <w:br/>
        <w:t>descriptors deletion at each time step and it will be same as creating and updating</w:t>
        <w:br/>
        <w:t>number 2∗P .</w:t>
        <w:br/>
        <w:t>max</w:t>
        <w:br/>
        <w:t>Each time step t, entity E creates new descriptors, updates descriptors and</w:t>
        <w:br/>
        <w:t>finally deletes descriptors that may be periodic or not. Therefore, the number of</w:t>
        <w:br/>
        <w:t>descriptors at entity E maintain following property define in lemma 5.</w:t>
        <w:br/>
        <w:t>5. Lemma. The maximum number of descriptor of any entity at time t is P2 .</w:t>
        <w:br/>
        <w:t>max</w:t>
        <w:br/>
        <w:t>Proof: The number of descriptors of entity depends on size of entity time set.</w:t>
        <w:br/>
        <w:t>Lemma2provedthateverytimestepentitycreatesP futurebehaviordescriptors</w:t>
        <w:br/>
        <w:t>max</w:t>
        <w:br/>
        <w:t>including period 1....P . If same periodic descriptors exist, then update those</w:t>
        <w:br/>
        <w:t>max</w:t>
        <w:br/>
        <w:t>descriptors by creating new descriptors and delete old descriptors. Each periodic</w:t>
        <w:br/>
        <w:t>descriptor can be started at any position of phase m, where 0 ≤ m &lt; P . Thus,</w:t>
        <w:br/>
        <w:t>max</w:t>
        <w:br/>
        <w:t>the maximum number of descriptors of entity is P2 .</w:t>
        <w:br/>
        <w:t>max</w:t>
        <w:br/>
        <w:t>3.3.1.5 Entities Deletions</w:t>
        <w:br/>
        <w:t>An entity appears in G is active otherwise inactive. Sorting of long time inactive</w:t>
        <w:br/>
        <w:t>t</w:t>
        <w:br/>
        <w:t>entity in graph is inefficient because it needs memory and more computation time</w:t>
        <w:br/>
        <w:t>for mining common subgraph between supergraph and G .</w:t>
        <w:br/>
        <w:t>t</w:t>
        <w:br/>
        <w:t>6. Lemma. Inactive entity survive maximum P time in supergraph.</w:t>
        <w:br/>
        <w:t>max</w:t>
      </w:r>
    </w:p>
    <w:p>
      <w:r>
        <w:t>3.3 DESCRIPTION OF THE ALGORITHM 45</w:t>
        <w:br/>
        <w:t>Algorithm 1: SPBMiner ({BG ,BG ,...BG },σ)</w:t>
        <w:br/>
        <w:t>1 2 T</w:t>
        <w:br/>
        <w:t>Data: BG ,BG ,...,BG : Dynamic behavior graphs at timestep</w:t>
        <w:br/>
        <w:t>1 2 T</w:t>
        <w:br/>
        <w:t>1,2,...,T; σ : min sup;</w:t>
        <w:br/>
        <w:t>Result: Parsimonious Periodic Behaviors Sets</w:t>
        <w:br/>
        <w:t>1 BSG ← ϕ /* Behavior supergraph is empty */;</w:t>
        <w:br/>
        <w:t>2 for t = 1 to T do</w:t>
        <w:br/>
        <w:t>3 for ∀ E ∈ BSG do</w:t>
        <w:br/>
        <w:t>4 if E ∈ BG t then</w:t>
        <w:br/>
        <w:t>5 Update Entity(BSG E ,t,σ,com); /* Update common entity</w:t>
        <w:br/>
        <w:t>*/;</w:t>
        <w:br/>
        <w:t>6 else</w:t>
        <w:br/>
        <w:t>7 Update Entity(BSG E ,t,σ,uncom); /* Update uncommon</w:t>
        <w:br/>
        <w:t>entity */;</w:t>
        <w:br/>
        <w:t>8 if t−E|ST|−1 &gt; P max then</w:t>
        <w:br/>
        <w:t>9 Remove(BSG,E); /* Remove dead entity */;</w:t>
        <w:br/>
        <w:t>10 end</w:t>
        <w:br/>
        <w:t>11 end</w:t>
        <w:br/>
        <w:t>12 end</w:t>
        <w:br/>
        <w:t>13 for ∀ E ∈/ BSG and E ∈ BG t do</w:t>
        <w:br/>
        <w:t>14 Add Entity(BSG,E); /* Add uncommon entity */;</w:t>
        <w:br/>
        <w:t>15 end</w:t>
        <w:br/>
        <w:t>16 end</w:t>
        <w:br/>
        <w:t>17 MineLastTimestep Behaviors(BSG,σ); /* Mining periodic behaviors</w:t>
        <w:br/>
        <w:t>at last timesteps */;</w:t>
      </w:r>
    </w:p>
    <w:p>
      <w:r>
        <w:t>3.3 DESCRIPTION OF THE ALGORITHM 46</w:t>
        <w:br/>
        <w:t>Proof: For each entity, maximum P periodic descriptors are contained.</w:t>
        <w:br/>
        <w:t>max</w:t>
        <w:br/>
        <w:t>When one periodic expected time is passed, those periodic descriptors are removed.</w:t>
        <w:br/>
        <w:t>After P time there is no descriptor in entity if entity does not become active</w:t>
        <w:br/>
        <w:t>max</w:t>
        <w:br/>
        <w:t>within this period. When entity descriptor set is empty upto P time, we said</w:t>
        <w:br/>
        <w:t>max</w:t>
        <w:br/>
        <w:t>this entity is dead. Then we can delete those entities from supergraph because there</w:t>
        <w:br/>
        <w:t>is no chance to be periodic within bounded period if it appears in future it will</w:t>
        <w:br/>
        <w:t>create new periodic descriptors.</w:t>
        <w:br/>
        <w:t>Suppose entity E, appears in 1 and 6 timesteps and P = 3 then we can delete</w:t>
        <w:br/>
        <w:t>max</w:t>
        <w:br/>
        <w:t>entity at time step 5 because it already reached dead entity. Next time if it appears,</w:t>
        <w:br/>
        <w:t>it will be considered as new entity and stores newly.</w:t>
        <w:br/>
        <w:t>3.3.2 SPBMiner algorithm</w:t>
        <w:br/>
        <w:t>Algorithm 1 shows the proposed SPBMiner algorithm. The main algorithm per-</w:t>
        <w:br/>
        <w:t>forms from line 2 to line 17. Initially supergraph is empty. At each time step t,</w:t>
        <w:br/>
        <w:t>supergraph is updated based on current graph entities that are mentioned at line 5.</w:t>
        <w:br/>
        <w:t>However, there are entities in supergraph that are not appeared in current graph at</w:t>
        <w:br/>
        <w:t>all timesteps. These entities update occur at line 7. If any entity remains inactive</w:t>
        <w:br/>
        <w:t>in consecutive P times, we can remove it by line 9. There are some entities in</w:t>
        <w:br/>
        <w:t>max</w:t>
        <w:br/>
        <w:t>currentgraphthosedonotexistinsupergraph. Thoseentitiesbecomecompactwith</w:t>
        <w:br/>
        <w:t>supergraph at line 14. Finally, we mine periodic entity by line 17 those are live at</w:t>
        <w:br/>
        <w:t>last time step.</w:t>
        <w:br/>
        <w:t>3.3.2.1 Entity Updates algorithm</w:t>
        <w:br/>
        <w:t>The core part of the SPBMiner algorithm is Update Entity() procedure. This</w:t>
        <w:br/>
        <w:t>procedure tracks entities periodicity and support information that is significantly</w:t>
        <w:br/>
        <w:t>important for mining periodic behaviors in dynamic networks. Algorithm 2 shows</w:t>
        <w:br/>
        <w:t>theentityupdatesalgorithm. EntityEisupdatedincludingdescriptorsetandtime-</w:t>
        <w:br/>
        <w:t>setupdate, deletionandcreation. Descriptoroperationsareperformedbyline1-14.</w:t>
        <w:br/>
        <w:t>When descriptor expected time is equal to current time, it creates new descriptors,</w:t>
      </w:r>
    </w:p>
    <w:p>
      <w:r>
        <w:t>3.3 DESCRIPTION OF THE ALGORITHM 47</w:t>
        <w:br/>
        <w:t>and updates its information and flashed out old descriptors with corresponding en-</w:t>
        <w:br/>
        <w:t>tity by line 3-8. If descriptors expected time are less than current time then flashed</w:t>
        <w:br/>
        <w:t>out descriptors and corresponding entity. These flashed entity would be periodic</w:t>
        <w:br/>
        <w:t>entity if it support is greater than or equal to σ (minimum support).</w:t>
        <w:br/>
        <w:t>The other data structure of an entity is timeset (TS) that stores last P times</w:t>
        <w:br/>
        <w:t>max</w:t>
        <w:br/>
        <w:t>when the entity was active. At timestep t, entity may be periodic or will be periodic</w:t>
        <w:br/>
        <w:t>at some point in future. For generating future periodic descriptor set, the algorithm</w:t>
        <w:br/>
        <w:t>creates new descriptors at line 20. If descriptors do not exists in entity then add</w:t>
        <w:br/>
        <w:t>by line 22 and finally add current time t in timeset TS at line 26. This algorithm</w:t>
        <w:br/>
        <w:t>returns update entity to main SPBMiner algorithm.</w:t>
        <w:br/>
        <w:t>Algorithm 3 shows flashed procedure for descriptor D with entity E. If the sup-</w:t>
        <w:br/>
        <w:t>port of D is greater than minimum support σ then consider as a periodic entity. All</w:t>
        <w:br/>
        <w:t>those entities based on it start timestep, period and support have been combined.</w:t>
        <w:br/>
        <w:t>Forthispurpose,Icreateperiodichashtablekeycombiningstartingposition,period</w:t>
        <w:br/>
        <w:t>and support in line 1. If entity first creates periodic descriptor set into hash table,</w:t>
        <w:br/>
        <w:t>otherwise add to corresponding hash key value by line 6. If hash key contains then</w:t>
        <w:br/>
        <w:t>find out hash value and add current entity and store again based on same hash key</w:t>
        <w:br/>
        <w:t>mentioned by line 4.</w:t>
        <w:br/>
        <w:t>3.3.2.2 Mining Periodic Behaviors</w:t>
        <w:br/>
        <w:t>Periodic hash table values indicate periodic behaviors. However, these kinds of be-</w:t>
        <w:br/>
        <w:t>haviors are neither closed nor parsimonious. When mining closed and parsimonious</w:t>
        <w:br/>
        <w:t>periodic behaviors, we have to maintain two basic lemmas those are defined by</w:t>
        <w:br/>
        <w:t>lemma 7 and lemma 8.</w:t>
        <w:br/>
        <w:t>7. Lemma. Let periodic behaviors F support set S(F) = (m, p, s) then F is closed</w:t>
        <w:br/>
        <w:t>behaviors if there are no S(F′) = (m,p,s′) where s′ &gt; s and F ⊆ F.</w:t>
        <w:br/>
        <w:t>Proof: According to definition 5, closed periodic behaviors are those subgraphs</w:t>
        <w:br/>
        <w:t>which have no superset with same support or same graph with larger support. Then</w:t>
        <w:br/>
        <w:t>straightforward we can find out closed periodic subgraphs from periodic hash table.</w:t>
      </w:r>
    </w:p>
    <w:p>
      <w:r>
        <w:t>3.3 DESCRIPTION OF THE ALGORITHM 48</w:t>
        <w:br/>
        <w:t>Algorithm 2: Update Entity(BSG ,t,σ)</w:t>
        <w:br/>
        <w:t>E</w:t>
        <w:br/>
        <w:t>Data: BSG : Behavior supergraph entity E; t: current timestep; σ :</w:t>
        <w:br/>
        <w:t>E</w:t>
        <w:br/>
        <w:t>min sup;</w:t>
        <w:br/>
        <w:t>Result: Update Behavior Supergraph Entity BSG</w:t>
        <w:br/>
        <w:t>E</w:t>
        <w:br/>
        <w:t>1 for ∀ D ∈ BSGD do</w:t>
        <w:br/>
        <w:t>E</w:t>
        <w:br/>
        <w:t>2 /* Descriptors update in entity E */;</w:t>
        <w:br/>
        <w:t>3 if D.te == t then</w:t>
        <w:br/>
        <w:t>4 D′ = D;</w:t>
        <w:br/>
        <w:t>5 D′.sup = D.sup+1;</w:t>
        <w:br/>
        <w:t>6 D′.te = D′.last+D′.period;</w:t>
        <w:br/>
        <w:t>7 Insert Descriptor(BSGD,D′); /* Insert Update Descriptor */;</w:t>
        <w:br/>
        <w:t>E</w:t>
        <w:br/>
        <w:t>8 Flashed(D,E,σ); /* Delete Descriptor */;</w:t>
        <w:br/>
        <w:t>9 else</w:t>
        <w:br/>
        <w:t>10 if D.te &lt; t then</w:t>
        <w:br/>
        <w:t>11 Flashed(D,E,σ); /* Delete Descriptor */;</w:t>
        <w:br/>
        <w:t>12 end</w:t>
        <w:br/>
        <w:t>13 end</w:t>
        <w:br/>
        <w:t>14 end</w:t>
        <w:br/>
        <w:t>15 for ∀ t′ ∈ BSGTS do</w:t>
        <w:br/>
        <w:t>E</w:t>
        <w:br/>
        <w:t>16 /* Create new descriptors */;</w:t>
        <w:br/>
        <w:t>17 if t−t′ &gt; P max then</w:t>
        <w:br/>
        <w:t>18 Remove(BSGTS,t′); /* Delete time t′ */;</w:t>
        <w:br/>
        <w:t>E</w:t>
        <w:br/>
        <w:t>19 else</w:t>
        <w:br/>
        <w:t>20 D = new Descriptor(t′,t,t−t′,2);</w:t>
        <w:br/>
        <w:t>21 if D ∈/ BSGD then</w:t>
        <w:br/>
        <w:t>E</w:t>
        <w:br/>
        <w:t>22 Add Descriptor(BSGD,D); /* Add new descriptor */;</w:t>
        <w:br/>
        <w:t>E</w:t>
        <w:br/>
        <w:t>23 end</w:t>
        <w:br/>
        <w:t>24 end</w:t>
        <w:br/>
        <w:t>25 end</w:t>
        <w:br/>
        <w:t>26 Add Time(BSGTS,t); /* Add time t to Time Set */;</w:t>
        <w:br/>
        <w:t>E</w:t>
        <w:br/>
        <w:t>27 return BSG E /* Return update supergraph entity */;</w:t>
      </w:r>
    </w:p>
    <w:p>
      <w:r>
        <w:t>3.3 DESCRIPTION OF THE ALGORITHM 49</w:t>
        <w:br/>
        <w:t>Algorithm 3: Flashed(D,E,σ)</w:t>
        <w:br/>
        <w:t>Data: D: Descriptor; E: graph entity; σ:min sup</w:t>
        <w:br/>
        <w:t>Result: Insert into Periodic Hash</w:t>
        <w:br/>
        <w:t>1 hashkey ← CreateHashKey(D.period,D.phase,D.support); /* Create</w:t>
        <w:br/>
        <w:t>hashkey */;</w:t>
        <w:br/>
        <w:t>2 if D.support ≥ σ then</w:t>
        <w:br/>
        <w:t>3 if Periodic Table contains Hashkey then</w:t>
        <w:br/>
        <w:t>4 Periodic Subgraph ←</w:t>
        <w:br/>
        <w:t>(cid:83)</w:t>
        <w:br/>
        <w:t>Find Value(Priodic Patterns,hashkey) E;</w:t>
        <w:br/>
        <w:t>Set Value(Priodic Patterns,hashkey,Periodc Subgrpah,D.start);</w:t>
        <w:br/>
        <w:t>5 else</w:t>
        <w:br/>
        <w:t>6 Set Value(Priodic Patterns,hashkey,E,D.start);</w:t>
        <w:br/>
        <w:t>7 end</w:t>
        <w:br/>
        <w:t>8 end</w:t>
        <w:br/>
        <w:t>Suppose subgraphF = (A,B),(C,D), S(F) = (1,1,3) is closed because position</w:t>
        <w:br/>
        <w:t>(1,1,6) subgraph F′ ̸⊇ F. On the other hand F = (A,B),(B,C), S(F) = (2,2,2)</w:t>
        <w:br/>
        <w:t>is not closed because position (2,2,3) subgraph F′ ⊆ F.</w:t>
        <w:br/>
        <w:t>Using this lemma, I can prune non-closed periodic subgraphs that reduce redun-</w:t>
        <w:br/>
        <w:t>dantinformation. Anotherkindofredundantperiodicitysubgraphsexistinperiodic</w:t>
        <w:br/>
        <w:t>hash table subsumed by others is defined in property 1. Mining parsimonious peri-</w:t>
        <w:br/>
        <w:t>odic patterns by the following lemma puts strongly effective influence.</w:t>
        <w:br/>
        <w:t>8. Lemma. Let periodic subgraph F support set S(F) = (m, p, s) then F is subsumed</w:t>
        <w:br/>
        <w:t>by S(F′) = (β ∗⌊m/p⌋,β,s′) if F ⊆ F′, p mod β == 0 and s′ ≥ p∗s.</w:t>
        <w:br/>
        <w:t>Proof: I can limit myselves to the discovery of all periodic subgraphs of period</w:t>
        <w:br/>
        <w:t>1. If subgraph F is periodic at (m,p.s) support set. It also periodic at (⌊m/p⌋,1,s′)</w:t>
        <w:br/>
        <w:t>of projection of graph, for all 1 &lt; p ≤ P and 0 ≤ m &lt; p. Then it also is periodic</w:t>
        <w:br/>
        <w:t>max</w:t>
        <w:br/>
        <w:t>at divisor of p. If β mod p == 0 then β is divisor and (β ∗⌊m/p⌋,β,s′) is periodic</w:t>
        <w:br/>
        <w:t>support with graph F′. If F′ &gt; F and s′ ≥ p∗s then F is subsumed by F′ .</w:t>
      </w:r>
    </w:p>
    <w:p>
      <w:r>
        <w:t>3.3 DESCRIPTION OF THE ALGORITHM 50</w:t>
        <w:br/>
        <w:t>Suppose subgraph F = (A,B),(C,D), S(F) = (2,2,2) that means it occurs</w:t>
        <w:br/>
        <w:t>2,4,6 timesteps. It may be subsumed by (1,1,s′) where s′ ≥ 2 ∗ 2. That reason</w:t>
        <w:br/>
        <w:t>F′ = (A,B),(C,D) = F S(F′) = (1,1,6) subsumed F which shows in table 3.1. F′</w:t>
        <w:br/>
        <w:t>also subsumed subgraph at position (2,2,3). So F is subsumes by F′ and F is not</w:t>
        <w:br/>
        <w:t>parsimonious.</w:t>
        <w:br/>
        <w:t>Table 3.1: Closed and Parsimonious Periodic subgraphs characteristics</w:t>
        <w:br/>
        <w:t>Hash Key Pattern Closed Parsimonious</w:t>
        <w:br/>
        <w:t>1 1 6 (A,B),(C,D) Yes Yes</w:t>
        <w:br/>
        <w:t>1 1 3 (A,B),(B,C) Yes Yes</w:t>
        <w:br/>
        <w:t>2 2 2 (A,B),(C,D) No No</w:t>
        <w:br/>
        <w:t>2 2 3 (A,B),(C,D) Yes No</w:t>
        <w:br/>
        <w:t>Algorithm 4 shows the parsimonious periodic patterns mining procedure. Each</w:t>
        <w:br/>
        <w:t>hash key mentions the periodicity of pattern F that contains periodic descriptor</w:t>
        <w:br/>
        <w:t>as a hash value. The pattern F checks if a pattern F’ is associated with large</w:t>
        <w:br/>
        <w:t>support and contains periodicity information with F’ periodicity. It checks closed</w:t>
        <w:br/>
        <w:t>and parsimonious patterns. Finally, from the algorithm we can mine parsimonious</w:t>
        <w:br/>
        <w:t>periodic patterns.</w:t>
        <w:br/>
        <w:t>3.3.3 Example</w:t>
        <w:br/>
        <w:t>Suppose the dynamic network in figure 3.5 is the input. We explain our SPBMiner</w:t>
        <w:br/>
        <w:t>algorithm in details systematically. It maintains supergraph update including de-</w:t>
        <w:br/>
        <w:t>scriptorandTSoperationsateachtime. Newperiodicpatternsarefoundandinsert</w:t>
        <w:br/>
        <w:t>into hash table then mine parsimonious periodic patterns from periodic patterns</w:t>
        <w:br/>
        <w:t>hash table. In this example we consider σ = 2.</w:t>
        <w:br/>
        <w:t>At time step 1, graph G is considered supergraph because initially supergraph</w:t>
        <w:br/>
        <w:t>1</w:t>
        <w:br/>
        <w:t>is empty and the representation of supergraph is shown in table 3.2. In this time</w:t>
      </w:r>
    </w:p>
    <w:p>
      <w:r>
        <w:t>3.3 DESCRIPTION OF THE ALGORITHM 51</w:t>
        <w:br/>
        <w:t>Algorithm 4: Parsimonious Periodic Pattern (Periodic Patterns)</w:t>
        <w:br/>
        <w:t>Data: BSG : Periodic Patterns: All periodic patterns;</w:t>
        <w:br/>
        <w:t>E</w:t>
        <w:br/>
        <w:t>Result: Parsimonious Periodic Patterns</w:t>
        <w:br/>
        <w:t>1 Iterator ← Periodic Patterns.begin();</w:t>
        <w:br/>
        <w:t>2 while Itegator &lt; Periodic Patterns.end() do</w:t>
        <w:br/>
        <w:t>3 Hash key ← Iterator.Value();</w:t>
        <w:br/>
        <w:t>4 Descriptor D ← Iterator.Value ();</w:t>
        <w:br/>
        <w:t>5 Find(phase,period,support) ← D;</w:t>
        <w:br/>
        <w:t>6 Hash newKey = new Key(phase,period,sup′);where(sup′ ≥ support)</w:t>
        <w:br/>
        <w:t>7 if Periodic Patterns(newKey)&amp;(F′ =</w:t>
        <w:br/>
        <w:t>Value.Periodic Pattenrs(newkey)) ⊇ F then</w:t>
        <w:br/>
        <w:t>8 Delete.Periodic Patterns(newKey); /* Delete nonclosed patterns</w:t>
        <w:br/>
        <w:t>*/;</w:t>
        <w:br/>
        <w:t>9 end</w:t>
        <w:br/>
        <w:t>10 Hash newKey = new Key(β∗⌊m/p⌋,β,sup′); where (sup′ ≥ support)&amp;p</w:t>
        <w:br/>
        <w:t>mod β == 0</w:t>
        <w:br/>
        <w:t>11 if Periodic Patterns(newKey)&amp;(F′ =</w:t>
        <w:br/>
        <w:t>Value.Periodic Pattenrs(newkey)) ⊇ F then</w:t>
        <w:br/>
        <w:t>12 Delete.Periodic Patterns(newKey); /* Delete non parsimonious</w:t>
        <w:br/>
        <w:t>patterns */;</w:t>
        <w:br/>
        <w:t>13 end</w:t>
        <w:br/>
        <w:t>14 end</w:t>
        <w:br/>
        <w:t>15 return Periodic Patterns ;</w:t>
        <w:br/>
        <w:t>A B A B A B A B A B</w:t>
        <w:br/>
        <w:t>D C D C C D C C</w:t>
        <w:br/>
        <w:t>G G G G G</w:t>
        <w:br/>
        <w:t>1 2 3 4 5</w:t>
        <w:br/>
        <w:t>Figure 3.5: Dynamic Networks</w:t>
      </w:r>
    </w:p>
    <w:p>
      <w:r>
        <w:t>3.3 DESCRIPTION OF THE ALGORITHM 52</w:t>
        <w:br/>
        <w:t>periodic patterns hash table is empty.</w:t>
        <w:br/>
        <w:t>Table 3.2: Supergraph representation at timestep 1</w:t>
        <w:br/>
        <w:t>Super Graph Periodic Patterns</w:t>
        <w:br/>
        <w:t>V V Timeset Descriptors Keys Patterns</w:t>
        <w:br/>
        <w:t>1 2</w:t>
        <w:br/>
        <w:t>B A 1 (1,1,1)</w:t>
        <w:br/>
        <w:t>A 1 (1,1,1)</w:t>
        <w:br/>
        <w:t>C</w:t>
        <w:br/>
        <w:t>B 1 (1,1,1)</w:t>
        <w:br/>
        <w:t>B 1 (1,1,1)</w:t>
        <w:br/>
        <w:t>D</w:t>
        <w:br/>
        <w:t>C 1 (1,1,1)</w:t>
        <w:br/>
        <w:t>At time step 2, graph G is read and updates the supergraph. It updates time</w:t>
        <w:br/>
        <w:t>2</w:t>
        <w:br/>
        <w:t>set and descriptors. Except interaction (B −D) all interactions are appeared. The</w:t>
        <w:br/>
        <w:t>common interactions with supergraph creates new descriptors (1,1,2) based on ex-</w:t>
        <w:br/>
        <w:t>isting descriptors (1,1,1). Existing descriptors (1,1,1) are flashed from supergraph.</w:t>
        <w:br/>
        <w:t>It should not be added in periodic patterns because its support is less than σ. No</w:t>
        <w:br/>
        <w:t>new interaction appear so no need to add interactions to supergraph. The current</w:t>
        <w:br/>
        <w:t>supergraph structure representation is reported in table 3.3.</w:t>
        <w:br/>
        <w:t>Table 3.3: Supergraph representation at timestep 2</w:t>
        <w:br/>
        <w:t>Super Graph Periodic Patterns</w:t>
        <w:br/>
        <w:t>V V Timeset Descriptors Keys Patterns</w:t>
        <w:br/>
        <w:t>1 2</w:t>
        <w:br/>
        <w:t>B A 1,2 (1,1,2)</w:t>
        <w:br/>
        <w:t>A 1,2 (1,1,2)</w:t>
        <w:br/>
        <w:t>C</w:t>
        <w:br/>
        <w:t>B 1,2 (1,1,2)</w:t>
        <w:br/>
        <w:t>B 1</w:t>
        <w:br/>
        <w:t>D</w:t>
        <w:br/>
        <w:t>C 1,2 (1,1,2)</w:t>
        <w:br/>
        <w:t>GraphG isreadandupdatesthesupergraphattimestep3. Italsoupdatestime</w:t>
        <w:br/>
        <w:t>3</w:t>
        <w:br/>
        <w:t>set and descriptors like as same way those are described at time step 2. Interactions</w:t>
        <w:br/>
        <w:t>(A−B),(A−C) and (B−C) appear at graph G . The existing descriptors (1,1,2)</w:t>
        <w:br/>
        <w:t>3</w:t>
      </w:r>
    </w:p>
    <w:p>
      <w:r>
        <w:t>3.3 DESCRIPTION OF THE ALGORITHM 53</w:t>
        <w:br/>
        <w:t>expected time is current time. So it creates duplicate descriptor and updates it</w:t>
        <w:br/>
        <w:t>as (1,1,3). It also creates (1,2,2) and (2,1,2) descriptors for future periodicity.</w:t>
        <w:br/>
        <w:t>All descriptors, which expected time is equal to current time or less than current</w:t>
        <w:br/>
        <w:t>time flashed out from supergraph with interactions duplicate entity. If it satisfies</w:t>
        <w:br/>
        <w:t>minimum support threshold value then inserts into periodic patterns hash table</w:t>
        <w:br/>
        <w:t>where hash key is defined as starting position, period and support. That’s why</w:t>
        <w:br/>
        <w:t>descriptors(1,1,2)isflashedoutandcorrespondinginteractionsisstoredinperiodic</w:t>
        <w:br/>
        <w:t>hash table, which hash key is 1−1−2. Table 3.4 shows the current supergraph</w:t>
        <w:br/>
        <w:t>presentation and periodic pattern hash table.</w:t>
        <w:br/>
        <w:t>Table 3.4: Supergraph representation at timestep 3</w:t>
        <w:br/>
        <w:t>Super Graph Periodic Patterns</w:t>
        <w:br/>
        <w:t>V V Timeset Descriptors Keys Patterns</w:t>
        <w:br/>
        <w:t>1 2</w:t>
        <w:br/>
        <w:t>B A 1,2,3 (1,1,3)(1,2,2),(2,1,2) 1-1-2 (A-B),(A-C),(B-C)(C-D)</w:t>
        <w:br/>
        <w:t>A 1,2,3 (1,1,3)(1,2,2),(2,1,2)</w:t>
        <w:br/>
        <w:t>C</w:t>
        <w:br/>
        <w:t>B 1,2,3 (1,1,2)(1,2,3),(2,1,2)</w:t>
        <w:br/>
        <w:t>B 1</w:t>
        <w:br/>
        <w:t>D</w:t>
        <w:br/>
        <w:t>C 1,2</w:t>
        <w:br/>
        <w:t>At time step 4, graph G is read and updates the supergraph. All interactions</w:t>
        <w:br/>
        <w:t>4</w:t>
        <w:br/>
        <w:t>in supergraph are active that why it updates or creates new descriptors based on</w:t>
        <w:br/>
        <w:t>timeset times. Interactions (A−B),(A−C) and (B −C) update and create new</w:t>
        <w:br/>
        <w:t>descriptors for future time. On the other hand (B−D) and (C−D) interactions are</w:t>
        <w:br/>
        <w:t>empty descriptors those way they create new descriptors. The descriptors, which</w:t>
        <w:br/>
        <w:t>expected time is equal or less then current time should be flashed out and create</w:t>
        <w:br/>
        <w:t>periodic patterns. Because of this flashed out descriptors (1,1,3) and (2,1,2) create</w:t>
        <w:br/>
        <w:t>twoperiodicpatterns. Thestructureofsupergraphandperiodicpatternshashtable</w:t>
        <w:br/>
        <w:t>after time 4 are shown in table 3.5.</w:t>
        <w:br/>
        <w:t>Graph G is read and updates the supergraph at time step 5. Interactions</w:t>
        <w:br/>
        <w:t>5</w:t>
        <w:br/>
        <w:t>(A−B),(A−C) and (B −C) are active that why they update descriptors based</w:t>
      </w:r>
    </w:p>
    <w:p>
      <w:r>
        <w:t>3.3 DESCRIPTION OF THE ALGORITHM 54</w:t>
        <w:br/>
        <w:t>Table 3.5: Supergraph representation at timestep 4</w:t>
        <w:br/>
        <w:t>Super Graph Periodic Patterns</w:t>
        <w:br/>
        <w:t>V V Timeset Descriptors Keys Patterns</w:t>
        <w:br/>
        <w:t>1 2</w:t>
        <w:br/>
        <w:t>B A 1,2,3,4 (1,1,4)(1,2,2),(2,1,3), 1-1-2 (A-B),(A-C),(B-C)(C-D)</w:t>
        <w:br/>
        <w:t>(1,3,2)(3,2,2),(3,1,2) 1-1-3 (A-B),(A-C),(B-C)</w:t>
        <w:br/>
        <w:t>A 1,2,3,4 (1,1,4)(1,2,2),(2,1,3), 2-1-2 (A-B),(A-C),(B-C)</w:t>
        <w:br/>
        <w:t>(1,3,2)(3,2,2),(3,1,2)</w:t>
        <w:br/>
        <w:t>C</w:t>
        <w:br/>
        <w:t>B 1,2,3,4 (1,1,4)(1,2,2),(2,1,3),</w:t>
        <w:br/>
        <w:t>(1,3,2)(3,2,2),(3,1,2)</w:t>
        <w:br/>
        <w:t>B 1,4 (1,3,2)</w:t>
        <w:br/>
        <w:t>D</w:t>
        <w:br/>
        <w:t>C 1,2,4 (1,3,2),(2,2,2)</w:t>
        <w:br/>
        <w:t>on existing descriptors and also create new descriptors, which would be periodic in</w:t>
        <w:br/>
        <w:t>future and flashed out those descriptors which are not live. The table 3.6 shows the</w:t>
        <w:br/>
        <w:t>current supergraph and periodic patterns.</w:t>
        <w:br/>
        <w:t>However, graphG isthelastgraphinourdynamicnetwork. Supergraphshould</w:t>
        <w:br/>
        <w:t>5</w:t>
        <w:br/>
        <w:t>be traversed and flushed out interactions and store those periodic patterns, which</w:t>
        <w:br/>
        <w:t>satisfy minimum support. Then finally, we find all periodic patterns like table 3.7.</w:t>
        <w:br/>
        <w:t>The periodic patterns in periodic hash table all patterns are neither closed nor</w:t>
        <w:br/>
        <w:t>parsimonious. Mining parsimonious periodic patterns, we should check two kinds</w:t>
        <w:br/>
        <w:t>of property. First, one is closed pattern mining and second one is parsimonious</w:t>
        <w:br/>
        <w:t>pattern mining that means others do not subsume its periodicity. If any pattern</w:t>
        <w:br/>
        <w:t>satisfies two properties, we said that it is parsimonious periodic pattern. At first,</w:t>
        <w:br/>
        <w:t>we prune non-closed patterns. After removing non-closed patterns, those patterns</w:t>
        <w:br/>
        <w:t>may be parsimonious or not. There are a number of patterns that are subsumed</w:t>
        <w:br/>
        <w:t>by other patterns mention in table 3.8. After pruning non-parsimonious patterns</w:t>
        <w:br/>
        <w:t>we find parsimonious patterns these are the output of our proposed SPBMiner</w:t>
        <w:br/>
        <w:t>algorithm shows in table 3.9.</w:t>
      </w:r>
    </w:p>
    <w:p>
      <w:r>
        <w:t>3.3 DESCRIPTION OF THE ALGORITHM 55</w:t>
        <w:br/>
        <w:t>Table 3.6: Supergraph representation at timestep 5</w:t>
        <w:br/>
        <w:t>Super Graph Periodic Patterns</w:t>
        <w:br/>
        <w:t>V V Timeset Descriptors Keys Patterns</w:t>
        <w:br/>
        <w:t>1 2</w:t>
        <w:br/>
        <w:t>B A 1,2,3,4,5 (1,1,5)(1,2,3),(2,1,4), 1-1-2 (A-B),(A-C),(B-C)(C-D)</w:t>
        <w:br/>
        <w:t>(1,3,2)(2,2,2),(3,1,2), 1-1-3 (A-B),(A-C),(B-C)</w:t>
        <w:br/>
        <w:t>(1,4,2)(2,3,2),(3,2,2),(4,1,2) 1-1-3 (A-B),(A-C),(B-C)</w:t>
        <w:br/>
        <w:t>A 1,2,3,4,5 (1,1,5)(1,2,3),(2,1,4), 2-1-2 (A-B),(A-C),(B-C)</w:t>
        <w:br/>
        <w:t>(1,3,2)(2,2,2),(3,1,2), 1-1-4 (A-B),(A-C),(B-C)</w:t>
        <w:br/>
        <w:t>(1,4,2)(2,3,2),(3,2,2),(4,1,2) 1-2-2 (A-B),(A-C),(B-C)</w:t>
        <w:br/>
        <w:t>C</w:t>
        <w:br/>
        <w:t>B 1,2,3,4 (1,1,5)(1,2,3),(2,1,4), 2-1-3 (A-B),(A-C),(B-C)</w:t>
        <w:br/>
        <w:t>(1,3,2)(2,2,2),(3,1,2), 3-1-2 (A-B),(A-C),(B-C)</w:t>
        <w:br/>
        <w:t>(1,4,2)(2,3,2),(3,2,2),(4,1,2)</w:t>
        <w:br/>
        <w:t>B 1,4 (1,3,2)</w:t>
        <w:br/>
        <w:t>D</w:t>
        <w:br/>
        <w:t>C 1,2,4 (1,3,2),(2,2,2)</w:t>
        <w:br/>
        <w:t>Table 3.7: Periodic Patterns</w:t>
        <w:br/>
        <w:t>Keys Patterns Keys Patterns</w:t>
        <w:br/>
        <w:t>1-1-2 (A-B),(A-C),(B-C),(C,D) 2-1-4 (A-B),(A-C),(B-C)</w:t>
        <w:br/>
        <w:t>1-1-3 (A-B),(A-C),(B-C) 1-3-2 (A-B),(A-C),(B-C),(B-D),(C-D)</w:t>
        <w:br/>
        <w:t>2-1-2 (A-B),(A-C),(B-C) 2-2-2 (A-B),(A-C),(B-C),(C-D)</w:t>
        <w:br/>
        <w:t>1-1-4 (A-B),(A-C),(B-C) 3-1-3 (A-B),(A-C),(B-C)</w:t>
        <w:br/>
        <w:t>1-2-2 (A-B),(A-C),(B-C) 1-4-2 (A-B),(A-C),(B-C)</w:t>
        <w:br/>
        <w:t>2-1-3 (A-B),(A-C),(B-C) 2-3-2 (A-B),(A-C),(B-C)</w:t>
        <w:br/>
        <w:t>3-1-2 (A-B),(A-C),(B-C) 3-2-2 (A-B),(A-C),(B-C)</w:t>
        <w:br/>
        <w:t>1-1-5 (A-B),(A-C),(B-C) 4-1-2 (A-B),(A-C),(B-C)</w:t>
        <w:br/>
        <w:t>1-2-3 (A-B),(A-C),(B-C)</w:t>
      </w:r>
    </w:p>
    <w:p>
      <w:r>
        <w:t>3.3 DESCRIPTION OF THE ALGORITHM 56</w:t>
        <w:br/>
        <w:t>Table 3.8: Pruning non closed and non parsimonious periodic patterns</w:t>
        <w:br/>
        <w:t>Patterns Keys Closed Reason Parsimonious Reason</w:t>
        <w:br/>
        <w:t>1-1-2 Yes Yes</w:t>
        <w:br/>
        <w:t>(A-B),(A-C),(B-C),(C,D)</w:t>
        <w:br/>
        <w:t>2-2-2 Yes Yes</w:t>
        <w:br/>
        <w:t>1-1-3 No 1-1-4</w:t>
        <w:br/>
        <w:t>2-1-2 No 2-1-3</w:t>
        <w:br/>
        <w:t>1-1-4 No 1-1-5</w:t>
        <w:br/>
        <w:t>1-2-2 No 1-2-3</w:t>
        <w:br/>
        <w:t>2-1-3 No 2-1-4</w:t>
        <w:br/>
        <w:t>3-1-2 No 3-1-3</w:t>
        <w:br/>
        <w:t>1-1-5 Yes Yes</w:t>
        <w:br/>
        <w:t>(A-B),(A-C),(B-C)</w:t>
        <w:br/>
        <w:t>1-2-3 Yes No 1-1-5</w:t>
        <w:br/>
        <w:t>2-1-4 Yes No 1-1-5</w:t>
        <w:br/>
        <w:t>3-1-3 Yes No 1-1-5</w:t>
        <w:br/>
        <w:t>1-4-2 Yes No 1-1-5</w:t>
        <w:br/>
        <w:t>2-3-2 Yes No 1-1-5</w:t>
        <w:br/>
        <w:t>3-2-2 Yes No 1-1-5</w:t>
        <w:br/>
        <w:t>4-1-2 Yes No 1-1-5</w:t>
        <w:br/>
        <w:t>(A-B),(A-C),(B-C),(B-D),(C-D) 1-3-2 Yes Yes</w:t>
        <w:br/>
        <w:t>Table 3.9: Parsimonious Periodic Patterns</w:t>
        <w:br/>
        <w:t>Patterns Keys Start Period Phase Support</w:t>
        <w:br/>
        <w:t>1-1-2 1 1 0 2</w:t>
        <w:br/>
        <w:t>(A-B),(A-C),(B-C),(C,D)</w:t>
        <w:br/>
        <w:t>2-2-2 2 2 0 2</w:t>
        <w:br/>
        <w:t>(A-B),(A-C),(B-C) 1-1-5 1 1 0 5</w:t>
        <w:br/>
        <w:t>(A-B),(A-C),(B-C),(B-D),(C-D) 1-3-2 1 3 1 2</w:t>
      </w:r>
    </w:p>
    <w:p>
      <w:r>
        <w:t>3.4 TIME AND SPACE COMPLEXITY 57</w:t>
        <w:br/>
        <w:t>3.3.4 Description of the implementation</w:t>
        <w:br/>
        <w:t>ThealgorithmisimplementedinC++. Inthenextsection,mostimportantelements</w:t>
        <w:br/>
        <w:t>of the program are presented.</w:t>
        <w:br/>
        <w:t>Graph: The graph is represented by integer vector where interactions present by</w:t>
        <w:br/>
        <w:t>integer value and it is unique.</w:t>
        <w:br/>
        <w:t>Super Graph: Super graph like as graph. Each interaction has descriptor set an</w:t>
        <w:br/>
        <w:t>timeset which indicate entity periodicity information and active time respectively.</w:t>
        <w:br/>
        <w:t>Timeset (TS): It is integer array that size is maximum period and value is time.</w:t>
        <w:br/>
        <w:t>Descriptor Set: It is the descriptor object vector in entity. It describes the entity</w:t>
        <w:br/>
        <w:t>periodicity information like as period, phase, support, start and last occurred times.</w:t>
        <w:br/>
        <w:t>Periodic Hash Table: The periodic has table is implemented by google dense</w:t>
        <w:br/>
        <w:t>hash map [41]. The key of hash table is the combination of starting position, period</w:t>
        <w:br/>
        <w:t>and support (key = start-period-support).</w:t>
        <w:br/>
        <w:t>Maximalcommonsubgraph: ForeverytimestepG wehavetocalculatetheMCS</w:t>
        <w:br/>
        <w:t>t</w:t>
        <w:br/>
        <w:t>between supergraph SG and G . For MCS computation common interactions</w:t>
        <w:br/>
        <w:t>t−1 t</w:t>
        <w:br/>
        <w:t>are checked. Parsimonious Periodic Patterns: In this step pattern is the key and</w:t>
        <w:br/>
        <w:t>corresponding descriptors are value of the hash map.</w:t>
        <w:br/>
        <w:t>3.4 Time and Space Complexity</w:t>
        <w:br/>
        <w:t>3.4.1 Time Complexity</w:t>
        <w:br/>
        <w:t>Supergraph maintaining is the main part of our proposed algorithm. Suppose V</w:t>
        <w:br/>
        <w:t>is the vertex number of our supergraph. Then total entities are V ∗ (V − 1)/2 if</w:t>
        <w:br/>
        <w:t>supergraphisstronglyconnected. However,worstcasesupergraphentitiesisO(V2).</w:t>
        <w:br/>
        <w:t>Lemma 5 proved that every entity has maximum (P )2 descriptors. Updating</w:t>
        <w:br/>
        <w:t>max</w:t>
        <w:br/>
        <w:t>these descriptors, need (P )2 time and updating timeset (TS) needs P time.</w:t>
        <w:br/>
        <w:t>max max</w:t>
        <w:br/>
        <w:t>So each timestep requires O(V2)((P )2 + P ) = O(V2(P )2) times. This</w:t>
        <w:br/>
        <w:t>max max max</w:t>
        <w:br/>
        <w:t>yieldsthetotaltimecomplexityisO((V2)T(P )2)whenP isspecified. IfP</w:t>
        <w:br/>
        <w:t>max max max</w:t>
        <w:br/>
        <w:t>is not specified than the time complexity is O(V2T(T/σ)2) . In practice, however,</w:t>
      </w:r>
    </w:p>
    <w:p>
      <w:r>
        <w:t>3.5 SUMMARY 58</w:t>
        <w:br/>
        <w:t>the vertex number is smaller and descriptor set is sorted. Then the computational</w:t>
        <w:br/>
        <w:t>cost is usually smaller then the worst case, as we will demonstrate.</w:t>
        <w:br/>
        <w:t>3.4.2 Space Complexity</w:t>
        <w:br/>
        <w:t>For every timestep t, supergraph has maximum V2 entity and each entities con-</w:t>
        <w:br/>
        <w:t>tains TS and descriptor sets. According to lemma 1 and 5, the size of time set and</w:t>
        <w:br/>
        <w:t>descriptor set is P and (P )2 respectively. Therefore the total space complex-</w:t>
        <w:br/>
        <w:t>max max</w:t>
        <w:br/>
        <w:t>ity is O((V2)(P )2) that is total time independent. In the worst case P is</w:t>
        <w:br/>
        <w:t>max max</w:t>
        <w:br/>
        <w:t>unrestricted P = T/σ, so the space complexity is O(V2(T/σ)2).</w:t>
        <w:br/>
        <w:t>max</w:t>
        <w:br/>
        <w:t>3.5 Summary</w:t>
        <w:br/>
        <w:t>Inthischapter, wehaveintroducedanattractiveperiodicpatternsminingtechnique</w:t>
        <w:br/>
        <w:t>SPBMiner, which mine periodic patterns as well as closed and parsimonious pe-</w:t>
        <w:br/>
        <w:t>riodic patterns from dynamic networks over the user given minimum support. The</w:t>
        <w:br/>
        <w:t>efficiency of the finding such patterns is shown in the complexity analysis section</w:t>
        <w:br/>
        <w:t>which is better than the existing PSEMiner and ListMiner methods.</w:t>
      </w:r>
    </w:p>
    <w:p>
      <w:r>
        <w:t>Chapter 4</w:t>
        <w:br/>
        <w:t>Experimental Evaluation</w:t>
        <w:br/>
        <w:t>In this chapter, the performances and the characteristics of SPBMienr are com-</w:t>
        <w:br/>
        <w:t>pared with two existing algorithms PSEMiner and ListMiner. I used three real</w:t>
        <w:br/>
        <w:t>worlddynamicsocialnetworksintheexperimentalresultanalysis. Artificialdatasets</w:t>
        <w:br/>
        <w:t>are also created to better understanding of every algorithm. I clearly mention the</w:t>
        <w:br/>
        <w:t>differences, weak and strong points in my algorithm.</w:t>
        <w:br/>
        <w:t>For this comparison, these three algorithms are implemented in C ++. I im-</w:t>
        <w:br/>
        <w:t>plemented SPBMienr and ListMiner and used PSEMiner source code available</w:t>
        <w:br/>
        <w:t>in [42]. The experiments are run on 3.3 GHz Intel Core i5 with 4GB RAM, in</w:t>
        <w:br/>
        <w:t>windows 7. These algorithms use google dense/sparse hash library [41]. In all ex-</w:t>
        <w:br/>
        <w:t>periments, the reported computation time is the sum of the user and CPU time.</w:t>
        <w:br/>
        <w:t>Memory usage is the maximum resident set size reported by C ++ memory uses</w:t>
        <w:br/>
        <w:t>function.</w:t>
        <w:br/>
        <w:t>4.1 Datasets Description</w:t>
        <w:br/>
        <w:t>Three real dynamic social networks datasets and six artificial datasets are used to</w:t>
        <w:br/>
        <w:t>evaluate our SPBMiner algorithm.</w:t>
        <w:br/>
        <w:t>4.1.1 Real Datasets</w:t>
        <w:br/>
        <w:t>Dynamic networks are collected from different sources and covering a range of in-</w:t>
        <w:br/>
        <w:t>teraction dynamics. These networks are described below.</w:t>
        <w:br/>
        <w:t>59</w:t>
      </w:r>
    </w:p>
    <w:p>
      <w:r>
        <w:t>4.1 DATASETS DESCRIPTION 60</w:t>
        <w:br/>
        <w:t>Enron e-mails: The Enron e-mail corpus is a publicly accessible record of e-mails</w:t>
        <w:br/>
        <w:t>commutation among employees of the Enron Corporation [43]. Senders and list of</w:t>
        <w:br/>
        <w:t>recipients timesteps were extracted from message headers for each e-mail on file. It</w:t>
        <w:br/>
        <w:t>has been considered a day as the quantization timestep that means if at least one</w:t>
        <w:br/>
        <w:t>e-mail was sent between two individuals employees on a particular day we can said</w:t>
        <w:br/>
        <w:t>that interaction is presented.</w:t>
        <w:br/>
        <w:t>Facebook Wall Post: This facebook dataset [44] gathered wall post information</w:t>
        <w:br/>
        <w:t>about 90,269 users September 26, 2006 to January 22, 2009. In total, there are</w:t>
        <w:br/>
        <w:t>observed 838,092 wall posts, for an average of 13.9 wall posts per user. This covers</w:t>
        <w:br/>
        <w:t>communication between 188,892 distinct pairs of users. One-day quantization is</w:t>
        <w:br/>
        <w:t>measured as unique timestep.</w:t>
        <w:br/>
        <w:t>Reality Mining: Cell phones with nearness tracking technology were distributed</w:t>
        <w:br/>
        <w:t>to 100 students at the Massachusetts Institute of Technology over the course of an</w:t>
        <w:br/>
        <w:t>academic year [33]. The timestep quantization is chosen as 1 day.</w:t>
        <w:br/>
        <w:t>4.1.2 Artificial Data</w:t>
        <w:br/>
        <w:t>Artificial datasets are used to better understand the performances of these algo-</w:t>
        <w:br/>
        <w:t>rithms. The intention of these set of experiments is to illuminate why and when</w:t>
        <w:br/>
        <w:t>our algorithm outperforms the others. The following datasets are created using</w:t>
        <w:br/>
        <w:t>GraphGen a synthetic graph generator [45].</w:t>
        <w:br/>
        <w:t>Experiment1.1: Thisdatasetcreatesrandomgraphwith50differentinteractions</w:t>
        <w:br/>
        <w:t>among 10000 populations at each timestep and the total timestep is 1000. The</w:t>
        <w:br/>
        <w:t>interactions represent a sequence of 50 different random numbers among 1 to 10000.</w:t>
        <w:br/>
        <w:t>Experiment 1.2: This dataset creates random graph with 100 different inter-</w:t>
        <w:br/>
        <w:t>actions among 10000 populations at each timestep and the total timestep is 1000.</w:t>
      </w:r>
    </w:p>
    <w:p>
      <w:r>
        <w:t>4.2 EXPERIMENTAL TIME ANALYSIS 61</w:t>
        <w:br/>
        <w:t>The interactions represent a sequence of 100 different random numbers among 1 to</w:t>
        <w:br/>
        <w:t>10000.</w:t>
        <w:br/>
        <w:t>Experiment 1.3: This dataset creates random graph with 200 different inter-</w:t>
        <w:br/>
        <w:t>actions among 10000 populations at each timestep and the total timestep is 1000.</w:t>
        <w:br/>
        <w:t>The interactions represent a sequence of 200 different random numbers among 1 to</w:t>
        <w:br/>
        <w:t>10000.</w:t>
        <w:br/>
        <w:t>Experiment 1.4: This dataset creates random graph with 400 different interac-</w:t>
        <w:br/>
        <w:t>tions among 10000 populations at each timestep and the total timestep is 1000. The</w:t>
        <w:br/>
        <w:t>interactions represent a sequence of 400 different random numbers between 1 and</w:t>
        <w:br/>
        <w:t>10000.</w:t>
        <w:br/>
        <w:t>Experiment 1.5: This dataset generates graph with 800 various interactions</w:t>
        <w:br/>
        <w:t>among 10000 populations at each timestep and the total timestep is 1000. The</w:t>
        <w:br/>
        <w:t>interactions represent a sequence of 800 different random numbers 1 to 10000.</w:t>
        <w:br/>
        <w:t>Experiment 1.6: This dataset builds random graph with 1000 different interac-</w:t>
        <w:br/>
        <w:t>tions among 10000 populations at each timestep and the total timestep is 1000. The</w:t>
        <w:br/>
        <w:t>interactions represent a sequence of 1000 different random numbers 1 to 10000. The</w:t>
        <w:br/>
        <w:t>table ?? shows the datasets in details.</w:t>
        <w:br/>
        <w:t>The variation of artificial data parameters for the artificial networks expresses</w:t>
        <w:br/>
        <w:t>diversity characteristic of networks including low density (Experiment 1.1 and 1.2),</w:t>
        <w:br/>
        <w:t>medium density (Experiment 1.3 and 1.4) and high density (Experiment 1.5 and</w:t>
        <w:br/>
        <w:t>1.6). The experiments analyses will show the density of networks is a parameter</w:t>
        <w:br/>
        <w:t>that has a significant influence on our SPBMiner algorithm.</w:t>
        <w:br/>
        <w:t>4.2 Experimental Time Analysis</w:t>
        <w:br/>
        <w:t>This section shows the execution times comparison analysis among our proposed</w:t>
        <w:br/>
        <w:t>method and other two existing works. The execution times of three techniques are</w:t>
      </w:r>
    </w:p>
    <w:p>
      <w:r>
        <w:t>4.2 EXPERIMENTAL TIME ANALYSIS 62</w:t>
        <w:br/>
        <w:t>Table 4.1: Parameters of various datasets</w:t>
        <w:br/>
        <w:t>Dataset Timestep Vertexes Edges Avg. Active Edge Density P</w:t>
        <w:br/>
        <w:t>max</w:t>
        <w:br/>
        <w:t>Enron 2588 82614 330452 0.0015 40</w:t>
        <w:br/>
        <w:t>Reality mining 544 100 4900 0.025 40</w:t>
        <w:br/>
        <w:t>Facebook 1563 46951 193337 0.002 40</w:t>
        <w:br/>
        <w:t>Experiment 1.1 1000 150 10000 0.005 40</w:t>
        <w:br/>
        <w:t>Experiment 1.2 1000 150 10000 0.01 40</w:t>
        <w:br/>
        <w:t>Experiment 1.3 1000 150 10000 0.02 40</w:t>
        <w:br/>
        <w:t>Experiment 1.4 1000 150 10000 0.04 40</w:t>
        <w:br/>
        <w:t>Experiment 1.5 1000 150 10000 0.08 40</w:t>
        <w:br/>
        <w:t>Experiment 1.6 1000 150 10000 0.10 40</w:t>
        <w:br/>
        <w:t>performed where minimum support σ = 3 and mining patterns are parsimonious.</w:t>
        <w:br/>
        <w:t>The reality mining dataset is high density network. The number of vertexes is</w:t>
        <w:br/>
        <w:t>low (100) and the number of timesteps is medium (544). The SPBMiner algorithm</w:t>
        <w:br/>
        <w:t>generates periodic descriptors for each entity (interactions between two vertexes)</w:t>
        <w:br/>
        <w:t>that result low number of vertexes interactions mining needs short time and less</w:t>
        <w:br/>
        <w:t>memory. Similarly, experiment 1.5 creates a sequence of 400 casual numbers among</w:t>
        <w:br/>
        <w:t>1 to 10000 and experiment 1.5 creates 800 numbers among 1 to 10000. These</w:t>
        <w:br/>
        <w:t>networks are also dense. Therefore, these dense networks are changed by time to</w:t>
        <w:br/>
        <w:t>time defined by different graph structures. The probability of common subgraph</w:t>
        <w:br/>
        <w:t>computation between two graphs are high that reason ListMiner and PSEMiner</w:t>
        <w:br/>
        <w:t>needs more MCS computation.</w:t>
        <w:br/>
        <w:t>The figure ?? shows that SPBMiner is faster than two existing works in reality</w:t>
        <w:br/>
        <w:t>mining datasets. It’s vertex number is low and it is dense that way it creates</w:t>
        <w:br/>
        <w:t>more common sub-behaviors’ set in ListMiner and PSEMiner. On the other</w:t>
        <w:br/>
        <w:t>hand, Facebook dataset is medium density and its time is slightly high. Although</w:t>
        <w:br/>
        <w:t>in this case my algorithm performs better than PSEMiner but it is not good</w:t>
        <w:br/>
        <w:t>as ListMiner because it mine common patterns between 387 entities where our</w:t>
      </w:r>
    </w:p>
    <w:p>
      <w:r>
        <w:t>4.2 EXPERIMENTAL TIME ANALYSIS 63</w:t>
        <w:br/>
        <w:t>proposed process traverse large than 387 entities at each timestamps that why need</w:t>
        <w:br/>
        <w:t>little bit large computation time. In Enron dataset due to sparse data my propose</w:t>
        <w:br/>
        <w:t>method SPBMiner shows low performance than PSEMiner and ListMiner. The</w:t>
        <w:br/>
        <w:t>variation of network density is the main cause that explained below using artificial</w:t>
        <w:br/>
        <w:t>datasets.</w:t>
        <w:br/>
        <w:t>1000</w:t>
        <w:br/>
        <w:t>800</w:t>
        <w:br/>
        <w:t>600</w:t>
        <w:br/>
        <w:t>400</w:t>
        <w:br/>
        <w:t>200</w:t>
        <w:br/>
        <w:t>0</w:t>
        <w:br/>
        <w:t>Enron Reality Facebook</w:t>
        <w:br/>
        <w:t>)s(</w:t>
        <w:br/>
        <w:t>emiT</w:t>
        <w:br/>
        <w:t>noitucexE</w:t>
        <w:br/>
        <w:t>SPBMiner ListMiner PSEMiner</w:t>
        <w:br/>
        <w:t>Figure 4.1: Execution times comparison on real datasets.</w:t>
        <w:br/>
        <w:t>In the high-density context, PSEMiner is much slower than SPBMiner. Be-</w:t>
        <w:br/>
        <w:t>cause PSEMiner builds periodic pattern tree using graphs and current graph tra-</w:t>
        <w:br/>
        <w:t>verse the entire tree node and find common subgraph. Since the dense graph, it</w:t>
        <w:br/>
        <w:t>need more time to compute MCS between graph and tree nodes. The execution</w:t>
        <w:br/>
        <w:t>times comparison among three methods in the figure 4.2 shows that at experiment</w:t>
        <w:br/>
        <w:t>1.1, PSEMiner is faster than ListMiner and SPBMiner. The SPBMiner exe-</w:t>
        <w:br/>
        <w:t>cution time analyses have been shown in experiment 1.3 ListMiner is minimum 1.5</w:t>
        <w:br/>
        <w:t>times slower and PSEMiner is 2 times slower than SPBMiner. Another density</w:t>
        <w:br/>
        <w:t>dataset experiment 1.4 shows our proposed SPBMiner is around 1.5 times faster</w:t>
        <w:br/>
        <w:t>than ListMimer and around four times faster than PSEMiner. In the medium</w:t>
        <w:br/>
        <w:t>density context, analysis of experiment 1.3 reports that all these three methods ex-</w:t>
        <w:br/>
        <w:t>ecution times are almost same. Although, the theoretical time bound complexity of</w:t>
        <w:br/>
        <w:t>SPBMiner is better than ListMiner and PSEMiner, experiment 1.1 and 1.2 reports</w:t>
        <w:br/>
        <w:t>PSEMiner is faster than ListMiner and SPBMiner because of sparse dataset.</w:t>
        <w:br/>
        <w:t>In this case, MCS computation is less and faster. According to above analyses, we</w:t>
      </w:r>
    </w:p>
    <w:p>
      <w:r>
        <w:t>4.3 EXPERIMENTAL SPACE ANALYSIS 64</w:t>
        <w:br/>
        <w:t>can say that SPBMiner is time efficient when network density is medium or high.</w:t>
        <w:br/>
        <w:t>3000</w:t>
        <w:br/>
        <w:t>2500</w:t>
        <w:br/>
        <w:t>2000</w:t>
        <w:br/>
        <w:t>1500</w:t>
        <w:br/>
        <w:t>1000</w:t>
        <w:br/>
        <w:t>500</w:t>
        <w:br/>
        <w:t>0</w:t>
        <w:br/>
        <w:t>Ex-1.1 Ex-1.2 Ex-1.3 Ex-1.4 Ex-1.4 Ex-1.5</w:t>
        <w:br/>
        <w:t>)s(</w:t>
        <w:br/>
        <w:t>emiT</w:t>
        <w:br/>
        <w:t>noitucexE</w:t>
        <w:br/>
        <w:t>SPBMiner ListMiner PSEMiner</w:t>
        <w:br/>
        <w:t>Figure 4.2: Execution times comparison on artificial datasets.</w:t>
        <w:br/>
        <w:t>4.3 Experimental Space Analysis</w:t>
        <w:br/>
        <w:t>TheanalysisofthememoryrequirementofSPBMiner,ListMinerandPSEMiner</w:t>
        <w:br/>
        <w:t>arepresentedinthissection. Figure4.3showstheresultscomparisonofthememory</w:t>
        <w:br/>
        <w:t>usage of these algorithms with σ =3.</w:t>
        <w:br/>
        <w:t>SPBMiner use less memory in facebook dataset because it density is not so</w:t>
        <w:br/>
        <w:t>high and it create less number of periodic behaviors than Enron datasets and pe-</w:t>
        <w:br/>
        <w:t>riodic behaviors length is small that way it needs less memory. In Reality dataset</w:t>
        <w:br/>
        <w:t>requires large memory because for each entity descriptors set generate P2 descrip-</w:t>
        <w:br/>
        <w:t>max</w:t>
        <w:br/>
        <w:t>tors maximum that why it needs large memory. Enron dataset has large number of</w:t>
        <w:br/>
        <w:t>entities that way it requires little bit large memory. In conclusion we said that our</w:t>
        <w:br/>
        <w:t>SPBMiner methods is memory efficient in medium density networks.</w:t>
        <w:br/>
        <w:t>SPBMiner uses less memory than ListMiner and PSEMiner in experiment</w:t>
        <w:br/>
        <w:t>1.1 , 1.2 and 1.3 in figure 4.4. The others dataset SPBMiner is slightly higher than</w:t>
        <w:br/>
        <w:t>ListMiner.</w:t>
        <w:br/>
        <w:t>This behavior can be justified by theoretical analysis of the space complexity.</w:t>
        <w:br/>
        <w:t>The space complexity of PSEMiner is ((V + E)N + P2 + G) where N is the</w:t>
        <w:br/>
        <w:t>max</w:t>
        <w:br/>
        <w:t>numberofnodesinthetree, Gisthenumberofdescriptor, andV,Earethenumber</w:t>
        <w:br/>
        <w:t>of vertexes and edges, respectively. The space complexity of ListMiner is always</w:t>
      </w:r>
    </w:p>
    <w:p>
      <w:r>
        <w:t>4.4 ANALYSIS OF DENSE NETWORKS EFFECTS 65</w:t>
        <w:br/>
        <w:t>20</w:t>
        <w:br/>
        <w:t>16</w:t>
        <w:br/>
        <w:t>12</w:t>
        <w:br/>
        <w:t>8</w:t>
        <w:br/>
        <w:t>4</w:t>
        <w:br/>
        <w:t>0</w:t>
        <w:br/>
        <w:t>Enorn Reality Facebook</w:t>
        <w:br/>
        <w:t>)BM(egasU</w:t>
        <w:br/>
        <w:t>yromeM</w:t>
        <w:br/>
        <w:t>SPBMiner ListMiner PSEMiner</w:t>
        <w:br/>
        <w:t>Figure 4.3: Memory usage on real datasets.</w:t>
        <w:br/>
        <w:t>((V +E)TP ). Since the most part of the memory is used to store graphs, the</w:t>
        <w:br/>
        <w:t>max</w:t>
        <w:br/>
        <w:t>dominant term of the space complexity expression in PSEMiner is (V+E)N. The</w:t>
        <w:br/>
        <w:t>space complexity of SPBMiner is ((V +E)P2 . In dataset experiment 1.1, 1.2,</w:t>
        <w:br/>
        <w:t>max</w:t>
        <w:br/>
        <w:t>1.3, 1.4 numbers of interactions (vertexes and edges) is 50, 100,200 and 400. P</w:t>
        <w:br/>
        <w:t>max</w:t>
        <w:br/>
        <w:t>is 40 so memory complexity of our process is less than existing methods ListMiner</w:t>
        <w:br/>
        <w:t>and PSEMiner. In experiment 1.5, entities are 800 and P = 40 that way</w:t>
        <w:br/>
        <w:t>max</w:t>
        <w:br/>
        <w:t>ListMiner requires 800*1000*40 that is less then requires theoretical memory in</w:t>
        <w:br/>
        <w:t>SPBMiner, which is 10000∗(40)2. Thus ListMiner is memory efficient. If time</w:t>
        <w:br/>
        <w:t>stepwouldbetoolargethatcaseSPBMiner wouldbememoryefficient. Therefore,</w:t>
        <w:br/>
        <w:t>whenthenumberofentitiesdensityismoreandtimestepsarelowordensityishigh</w:t>
        <w:br/>
        <w:t>and total timesteps are also high than the space complexity of SPBMiner is better</w:t>
        <w:br/>
        <w:t>then PSEMiner and ListMiner.</w:t>
        <w:br/>
        <w:t>4.4 Analysis of Dense Networks Effects</w:t>
        <w:br/>
        <w:t>In previous section, we report the SPBMiner algorithm efficiency depend on net-</w:t>
        <w:br/>
        <w:t>work density. In section we will explain how density is affected our approach. An-</w:t>
        <w:br/>
        <w:t>alyzing density effects, from figure 4.2 experiment 1.3 network density is 2% that</w:t>
        <w:br/>
        <w:t>time all these algorithms execution time is almost same. But experiment 1.4 net-</w:t>
        <w:br/>
        <w:t>work density is 4%, total number of interactions 10000 and 400 is active at each</w:t>
        <w:br/>
        <w:t>timesteps. In this time our SPBMiner is 23% faster than ListMiner and 49%</w:t>
      </w:r>
    </w:p>
    <w:p>
      <w:r>
        <w:t>4.5 ANALYSIS OF PARSIMONIOUS PERIODIC PATTERNS 66</w:t>
        <w:br/>
        <w:t>16</w:t>
        <w:br/>
        <w:t>14</w:t>
        <w:br/>
        <w:t>12</w:t>
        <w:br/>
        <w:t>10</w:t>
        <w:br/>
        <w:t>8</w:t>
        <w:br/>
        <w:t>6</w:t>
        <w:br/>
        <w:t>4</w:t>
        <w:br/>
        <w:t>2</w:t>
        <w:br/>
        <w:t>0</w:t>
        <w:br/>
        <w:t>Ex-1.1 Ex-1.2 Ex-1.3 Ex-1.4 Ex-1.4 Ex-1.5</w:t>
        <w:br/>
        <w:t>)BM(</w:t>
        <w:br/>
        <w:t>yromeM</w:t>
        <w:br/>
        <w:t>egasU</w:t>
        <w:br/>
        <w:t>SPBMiner ListMiner PSEMiner</w:t>
        <w:br/>
        <w:t>Figure 4.4: Memory usage on real datasets.</w:t>
        <w:br/>
        <w:t>faster than PSEMiner. Experiment 1.5 is dense data that case SPBMiner is 30%</w:t>
        <w:br/>
        <w:t>faster than ListMiner and 75% faster than PSEMiner. All these experiment net-</w:t>
        <w:br/>
        <w:t>works continue 1000 timesteps and considered minimum threshold sigma= 3 and</w:t>
        <w:br/>
        <w:t>P = 40. Finally, we say that our approach is exceptionally faster than existing</w:t>
        <w:br/>
        <w:t>max</w:t>
        <w:br/>
        <w:t>works in medium and dense datasets.</w:t>
        <w:br/>
        <w:t>4.5 Analysis of Parsimonious Periodic Patterns</w:t>
        <w:br/>
        <w:t>In this section, the analysis of parsimonious periodic patterns mined by the</w:t>
        <w:br/>
        <w:t>SPBMimer algorithm is reported. The analysis is performed in two tracks. First,</w:t>
        <w:br/>
        <w:t>one is number of periodic patterns vs support and second one is number of periodic</w:t>
        <w:br/>
        <w:t>patterns vs period.</w:t>
        <w:br/>
        <w:t>Experiments analyses showed that the highest number of parsimonious periodic</w:t>
        <w:br/>
        <w:t>patterns and the highest values of support occur on high-density networks.</w:t>
        <w:br/>
        <w:t>4.5.1 Parsimonious Periodic Pattern Division and Support Values</w:t>
        <w:br/>
        <w:t>Figure 4.5 shows the number of parsimonious periodic patterns (y axis) for each</w:t>
        <w:br/>
        <w:t>real dataset based on support value (x-axis). It has been shown that dense dataset</w:t>
        <w:br/>
        <w:t>reality mining produce a large number of parsimonious periodic patterns more than</w:t>
        <w:br/>
        <w:t>10000thoughitstotaltimestepisonly544. Withtheincreasesofsupportitspatterns</w:t>
      </w:r>
    </w:p>
    <w:p>
      <w:r>
        <w:t>4.5 ANALYSIS OF PARSIMONIOUS PERIODIC PATTERNS 67</w:t>
        <w:br/>
        <w:t>numberdecreaserapidly. Facebookdatasetproducelargenumberofdataatsupport</w:t>
        <w:br/>
        <w:t>3,4,5thatrepresentmostofthepatternsarewithinsupport3to5andthenitreduce</w:t>
        <w:br/>
        <w:t>very rapidly and at the end support 19 it produces only 7 patterns. On the other</w:t>
        <w:br/>
        <w:t>hand, Enron dataset produce large dataset also and reduces the periodic pattern in</w:t>
        <w:br/>
        <w:t>a sequentially after support 6. All these experiment run based on period P that</w:t>
        <w:br/>
        <w:t>max</w:t>
        <w:br/>
        <w:t>has been mentioned in table 4.1.</w:t>
        <w:br/>
        <w:t>100000</w:t>
        <w:br/>
        <w:t>10000</w:t>
        <w:br/>
        <w:t>1000</w:t>
        <w:br/>
        <w:t>100</w:t>
        <w:br/>
        <w:t>10</w:t>
        <w:br/>
        <w:t>1</w:t>
        <w:br/>
        <w:t>3 4 5 6 7 8 9 10111213141516171819</w:t>
        <w:br/>
        <w:t>snrettaP</w:t>
        <w:br/>
        <w:t>fo</w:t>
        <w:br/>
        <w:t>rebmuN</w:t>
        <w:br/>
        <w:t>Facebook Enron Reality Mining</w:t>
        <w:br/>
        <w:t>minimum support (σ)</w:t>
        <w:br/>
        <w:t>Figure 4.5: Parsimonious periodic patterns vs minimum support</w:t>
        <w:br/>
        <w:t>4.5.2 Parsimonious Periodic Pattern Division and Period Values</w:t>
        <w:br/>
        <w:t>Figure4.6showsthenumberofparsimoniousperiodicpatterns(yaxis)foreacharti-</w:t>
        <w:br/>
        <w:t>ficial dataset based on different period value (x-axis). It has been shown that Enron</w:t>
        <w:br/>
        <w:t>dataset produces a large number of parsimonious periodic patterns and generating</w:t>
        <w:br/>
        <w:t>patterns are decreases with the increases of period. It clearly shows that at period</w:t>
        <w:br/>
        <w:t>7, 14, 21, 28and35produceslargenumberofperiodicpatternsthatindicateateach</w:t>
        <w:br/>
        <w:t>week they have a particular day that day their email communication be high. It</w:t>
        <w:br/>
        <w:t>may be their weekly report of or performance analysis email. On the other facebook</w:t>
        <w:br/>
        <w:t>dataset number of patterns are not so very period to period though there are some</w:t>
        <w:br/>
        <w:t>differences between them . All these patterns are mined based on minimum support</w:t>
        <w:br/>
        <w:t>σ = 3.</w:t>
      </w:r>
    </w:p>
    <w:p>
      <w:r>
        <w:t>4.5 ANALYSIS OF PARSIMONIOUS PERIODIC PATTERNS 68</w:t>
        <w:br/>
        <w:t>1600</w:t>
        <w:br/>
        <w:t>800</w:t>
        <w:br/>
        <w:t>400</w:t>
        <w:br/>
        <w:t>200</w:t>
        <w:br/>
        <w:t>1 3 5 7 9 111315171921232527293133353739</w:t>
        <w:br/>
        <w:t>snrettaP</w:t>
        <w:br/>
        <w:t>fo</w:t>
        <w:br/>
        <w:t>rebmuN</w:t>
        <w:br/>
        <w:t>Facebook Enron Reality Mining</w:t>
        <w:br/>
        <w:t>Period</w:t>
        <w:br/>
        <w:t>Figure 4.6: Parsimonious periodic patterns vs period value</w:t>
        <w:br/>
        <w:t>4.5.3 Knowledge Discovery</w:t>
        <w:br/>
        <w:t>In the figure 4.7 (a) and (b) have been shown that facebook dataset contains pair</w:t>
        <w:br/>
        <w:t>to pair communication that are weekly and continue up to 7 weeks and other one</w:t>
        <w:br/>
        <w:t>is daily and 2 days interval wall post communication continue up to 10 times. Fig-</w:t>
        <w:br/>
        <w:t>ure 4.7(c) represents interesting communications where one email users send emails</w:t>
        <w:br/>
        <w:t>continuously 84 days. From those kinds of relationship, we said that they are very</w:t>
        <w:br/>
        <w:t>strongly connected in the Enron Corporation. In figure 4.7(d) shows one email users</w:t>
        <w:br/>
        <w:t>send email each week interval and it continue around 4 month. From this kinds</w:t>
        <w:br/>
        <w:t>or relationship, I suppose that they are works one projects for 4 month and their</w:t>
        <w:br/>
        <w:t>communication is strong for these period.</w:t>
        <w:br/>
        <w:t>4.5.4 Scalability Analysis</w:t>
        <w:br/>
        <w:t>Execution time depends on minimum support and maximum period value. With</w:t>
        <w:br/>
        <w:t>the increases of maximum period, the execution time increase. On the other hand,</w:t>
        <w:br/>
        <w:t>with increase of minimum support the execution time reduces. Figure 4.8(a) shows</w:t>
        <w:br/>
        <w:t>that the minimum support scalability where P = 50. And figure 4.8(b) shows</w:t>
        <w:br/>
        <w:t>max</w:t>
        <w:br/>
        <w:t>that the scalability analysis of our proposed SPBMiner as well as ListMiner and</w:t>
        <w:br/>
        <w:t>PSEMiner. OurproposeSPBMinerismorescalablethantwoexistingworksbecause</w:t>
        <w:br/>
        <w:t>when P increase it create a large number of nodes and it more comparison that</w:t>
        <w:br/>
        <w:t>max</w:t>
        <w:br/>
        <w:t>result it needs large time. In this experiment I use artificial data experiment 1.4 and</w:t>
      </w:r>
    </w:p>
    <w:p>
      <w:r>
        <w:t>4.6 SUMMARY 69</w:t>
        <w:br/>
        <w:t>1417 12012 al.frienwire.com</w:t>
        <w:br/>
        <w:t>juan.padronr</w:t>
        <w:br/>
        <w:t>kevin.dine</w:t>
        <w:br/>
        <w:t>1418 24113 ryab.williams seung-taek.oh eric.saibi</w:t>
        <w:br/>
        <w:t>(a) Facebook: period 7 support 7 (c) Enron: period 1 support 84</w:t>
        <w:br/>
        <w:t>10919 Kenny.soignet</w:t>
        <w:br/>
        <w:t>chris.foster</w:t>
        <w:br/>
        <w:t>matthew.lenhart</w:t>
        <w:br/>
        <w:t>jeffrey.shankma</w:t>
        <w:br/>
        <w:t>liz.toylor n</w:t>
        <w:br/>
        <w:t>kimperly.hillis keith.holst</w:t>
        <w:br/>
        <w:t>30404 30405</w:t>
        <w:br/>
        <w:t>marc.horowitz scott.neal</w:t>
        <w:br/>
        <w:t>(b) Facebook: period 1 &amp; 2 support 10 (d) Enron: period 7 support 31</w:t>
        <w:br/>
        <w:t>Figure 4.7: Finding inherent patterns from facebook and Enron dataset</w:t>
        <w:br/>
        <w:t>minimum support = 3.</w:t>
        <w:br/>
        <w:t>1200</w:t>
        <w:br/>
        <w:t>1000</w:t>
        <w:br/>
        <w:t>800</w:t>
        <w:br/>
        <w:t>600</w:t>
        <w:br/>
        <w:t>400</w:t>
        <w:br/>
        <w:t>200</w:t>
        <w:br/>
        <w:t>0</w:t>
        <w:br/>
        <w:t>30 40 50 60 70</w:t>
        <w:br/>
        <w:t>)s(</w:t>
        <w:br/>
        <w:t>emiT</w:t>
        <w:br/>
        <w:t>noitucexE</w:t>
        <w:br/>
        <w:t>1000</w:t>
        <w:br/>
        <w:t>900 SPBMiner ListMiner PSEMiner</w:t>
        <w:br/>
        <w:t>800</w:t>
        <w:br/>
        <w:t>700</w:t>
        <w:br/>
        <w:t>600</w:t>
        <w:br/>
        <w:t>500</w:t>
        <w:br/>
        <w:t>400</w:t>
        <w:br/>
        <w:t>300</w:t>
        <w:br/>
        <w:t>200</w:t>
        <w:br/>
        <w:t>100</w:t>
        <w:br/>
        <w:t>0</w:t>
        <w:br/>
        <w:t>σ = 3 σ = 5 σ = 7 σ = 9 σ = 11</w:t>
        <w:br/>
        <w:t>(a) Execution time vs minimum support (b) Execution time vs maximum period</w:t>
        <w:br/>
        <w:t>)s(</w:t>
        <w:br/>
        <w:t>emiT</w:t>
        <w:br/>
        <w:t>noitucexE</w:t>
        <w:br/>
        <w:t>SPBMiner ListMiner PSEMiner</w:t>
        <w:br/>
        <w:t>Figure 4.8: Scalability test for experiment 1.4 dataset</w:t>
        <w:br/>
        <w:t>4.6 Summary</w:t>
        <w:br/>
        <w:t>In this chapter, we have shown the effectiveness and efficiency of our proposed</w:t>
        <w:br/>
        <w:t>SPBMiner. Experimental space and time analysis show that our method are sig-</w:t>
        <w:br/>
        <w:t>nificantly efficient for medium and dense dynamic networks and outperform the</w:t>
        <w:br/>
        <w:t>existing algorithm in both execution time and memory usage. We also mine some</w:t>
        <w:br/>
        <w:t>interesting periodic patterns form real datasets that represent very informative in-</w:t>
        <w:br/>
        <w:t>formation.</w:t>
      </w:r>
    </w:p>
    <w:p>
      <w:r>
        <w:t>Chapter 5</w:t>
        <w:br/>
        <w:t>Conclusions and Future Work</w:t>
        <w:br/>
        <w:t>In this chapter we summarize the research works presented in this dissertation and</w:t>
        <w:br/>
        <w:t>make final concluding remarks with few directions for future works.</w:t>
        <w:br/>
        <w:t>5.1 Summary of the Dissertation</w:t>
        <w:br/>
        <w:t>The main contribution of this dissertation is the design and development of</w:t>
        <w:br/>
        <w:t>SPBMiner, an efficient algorithm for solving the periodic behaviors mining prob-</w:t>
        <w:br/>
        <w:t>lem in dynamic networks. The time complexity of SPBMiner is ((V +E)TP2 ),</w:t>
        <w:br/>
        <w:t>max</w:t>
        <w:br/>
        <w:t>where V is the size of the population of networks, E is the set of interactions among</w:t>
        <w:br/>
        <w:t>populations, T is the number of observations (timesteps) and P is the maxi-</w:t>
        <w:br/>
        <w:t>max</w:t>
        <w:br/>
        <w:t>mum period. Our proposed SPBMiner improves the worst case time complexity</w:t>
        <w:br/>
        <w:t>of ListMiner by /sigma and PSEMiner by (/sigma2ln(T)) times .</w:t>
        <w:br/>
        <w:t>The theoretical analyses of our proposed method support experimental analyses.</w:t>
        <w:br/>
        <w:t>The performances and the behaviors of SPBMiner, ListMiner and PSEMiner</w:t>
        <w:br/>
        <w:t>were compared using two real-world dynamic social networks and several artificial</w:t>
        <w:br/>
        <w:t>datasets. The experiments have been shown the performances of the algorithms</w:t>
        <w:br/>
        <w:t>depend on networks density. In the high-density networks, SPBMiner is faster</w:t>
        <w:br/>
        <w:t>than ListMiner and PSEMiner. Contrarily in a low-density context PSEMiner</w:t>
        <w:br/>
        <w:t>and ListMiner is faster than SPBMiner. However, in the worst case dataset</w:t>
        <w:br/>
        <w:t>analysis confirms that SPBMiner is actually more efficient than ListMiner and</w:t>
        <w:br/>
        <w:t>PSEMiner. Moreover, in real scenarios, where the maximum period P is re-</w:t>
        <w:br/>
        <w:t>max</w:t>
        <w:br/>
        <w:t>stricted, SPBMiner took few seconds to execute and uses less than 15 MB of</w:t>
        <w:br/>
        <w:t>memory.</w:t>
        <w:br/>
        <w:t>70</w:t>
      </w:r>
    </w:p>
    <w:p>
      <w:r>
        <w:t>5.2 FUTURE RESEARCH DIRECTIONS 71</w:t>
        <w:br/>
        <w:t>Finally, qualitative analyses of parsimonious patterns show the periodicities in-</w:t>
        <w:br/>
        <w:t>teractionsamongstudentsandcorporateexecutives. Thedailyandweeklybehaviors</w:t>
        <w:br/>
        <w:t>of interactions among people are shown in the experiments. Additionally, the mined</w:t>
        <w:br/>
        <w:t>parsimonious patterns revealed the hidden characteristics of the interactions among</w:t>
        <w:br/>
        <w:t>the population. In particular, the patterns characteristic of college students are</w:t>
        <w:br/>
        <w:t>shown peer-to-peer and corporate relationship are mostly hierarchical.</w:t>
        <w:br/>
        <w:t>5.2 Future Research Directions</w:t>
        <w:br/>
        <w:t>With the capabilities of the proposed method, we plan to investigate and explore</w:t>
        <w:br/>
        <w:t>the following related problems, extensions:</w:t>
        <w:br/>
        <w:t>• We would like to investigate whether other efficient algorithms would lead to</w:t>
        <w:br/>
        <w:t>better discovery of periodic patterns because our model does not maintain effective-</w:t>
        <w:br/>
        <w:t>ness and efficiency in offline networks when period is unrestricted.</w:t>
        <w:br/>
        <w:t>• Designing sequential periodic behaviors mining technique is significantly inter-</w:t>
        <w:br/>
        <w:t>esting in data mining and knowledge discovery. We would like to develop efficient</w:t>
        <w:br/>
        <w:t>method for mining sequential periodic patterns in dynamic networks.</w:t>
      </w:r>
    </w:p>
    <w:p>
      <w:r>
        <w:t>Bibliography</w:t>
        <w:br/>
        <w:t>[1] M. Lahiri and T. Y. Berger-Wolf, “Periodic subgraph mining in dynamic net-</w:t>
        <w:br/>
        <w:t>works,” Knowledge and information systems, vol. 24, no. 3, pp. 467–497, 2010.</w:t>
        <w:br/>
        <w:t>[2] R. Agrawal, R. Srikant et al., “Fast algorithms for mining association rules,”</w:t>
        <w:br/>
        <w:t>in Proc. 20th Int. Conf. Very Large Data Bases, VLDB, vol. 1215, 1994, pp.</w:t>
        <w:br/>
        <w:t>487–499.</w:t>
        <w:br/>
        <w:t>[3] D. J. Cook and L. B. Holder, “Substructure discovery using minimum descrip-</w:t>
        <w:br/>
        <w:t>tion length and background knowledge,” arXiv preprint cs/9402102, 1994.</w:t>
        <w:br/>
        <w:t>[4] K.Yoshida, H.Motoda, andN.Indurkhya, “Graph-basedinductionasaunified</w:t>
        <w:br/>
        <w:t>learning framework,” Applied Intelligence, vol. 4, no. 3, pp. 297–316, 1994.</w:t>
        <w:br/>
        <w:t>[5] L. Dehaspe and H. Toivonen, “Discovery of frequent datalog patterns,” Data</w:t>
        <w:br/>
        <w:t>Mining and Knowledge Discovery, vol. 3, no. 1, pp. 7–36, 1999.</w:t>
        <w:br/>
        <w:t>[6] S.WassermanandK.Faust,Social network analysis: Methods and applications.</w:t>
        <w:br/>
        <w:t>Cambridge university press, 1994, vol. 8.</w:t>
        <w:br/>
        <w:t>[7] K.-Y. Huang and C.-H. Chang, “Mining periodic patterns in sequence data,”</w:t>
        <w:br/>
        <w:t>Data Warehousing and Knowledge Discovery, pp. 401–410, 2004.</w:t>
        <w:br/>
        <w:t>[8] M. Zhang, B. Kao, D. W. Cheung, and K. Y. Yip, “Mining periodic patterns</w:t>
        <w:br/>
        <w:t>with gap requirement from sequences,” ACM Transactions on Knowledge Dis-</w:t>
        <w:br/>
        <w:t>covery from Data (TKDD), vol. 1, no. 2, p. 7, 2007.</w:t>
        <w:br/>
        <w:t>72</w:t>
      </w:r>
    </w:p>
    <w:p>
      <w:r>
        <w:t>BIBLIOGRAPHY 73</w:t>
        <w:br/>
        <w:t>[9] D. Lo, S.-C. Khoo, and C. Liu, “Efficient mining of iterative patterns for soft-</w:t>
        <w:br/>
        <w:t>ware specification discovery,” in Proceedings of the 13th ACM SIGKDD inter-</w:t>
        <w:br/>
        <w:t>national conference on Knowledge discovery and data mining. ACM, 2007, pp.</w:t>
        <w:br/>
        <w:t>460–469.</w:t>
        <w:br/>
        <w:t>[10] M. Lahiri and T. Y. Berger-Wolf, “Mining periodic behavior in dynamic so-</w:t>
        <w:br/>
        <w:t>cial networks,” in Data Mining, 2008. ICDM’08. Eighth IEEE International</w:t>
        <w:br/>
        <w:t>Conference on. IEEE, 2008, pp. 373–382.</w:t>
        <w:br/>
        <w:t>[11] B. Ozden, S. Ramaswamy, and A. Silberschatz, “Cyclic association rules,”</w:t>
        <w:br/>
        <w:t>in Data Engineering, 1998. Proceedings., 14th International Conference on.</w:t>
        <w:br/>
        <w:t>IEEE, 1998, pp. 412–421.</w:t>
        <w:br/>
        <w:t>[12] C. Bettini, X. S. Wang, S. Jajodia, and J.-L. Lin, “Discovering frequent event</w:t>
        <w:br/>
        <w:t>patterns with multiple granularities in time sequences,” Knowledge and Data</w:t>
        <w:br/>
        <w:t>Engineering, IEEE Transactions on, vol. 10, no. 2, pp. 222–237, 1998.</w:t>
        <w:br/>
        <w:t>[13] J. Han, G. Dong, and Y. Yin, “Efficient mining of partial periodic patterns in</w:t>
        <w:br/>
        <w:t>time series database,” in Data Engineering, 1999. Proceedings., 15th Interna-</w:t>
        <w:br/>
        <w:t>tional Conference on. IEEE, 1999, pp. 106–115.</w:t>
        <w:br/>
        <w:t>[14] J. Yang, W. Wang, and P. S. Yu, “Mining asynchronous periodic patterns in</w:t>
        <w:br/>
        <w:t>time series data,” Knowledge and Data Engineering, IEEE Transactions on,</w:t>
        <w:br/>
        <w:t>vol. 15, no. 3, pp. 613–628, 2003.</w:t>
        <w:br/>
        <w:t>[15] K.-Y. Huang and C.-H. Chang, “Asynchronous periodic patterns mining in</w:t>
        <w:br/>
        <w:t>temporal databases,” in Proc. of the IASTED International Conference on</w:t>
        <w:br/>
        <w:t>Databases and Applications (DBA), 2004, pp. 43–48.</w:t>
        <w:br/>
        <w:t>[16] J. Yang, W. Wang, and P. S. Yu, “Mining surprising periodic patterns,” Data</w:t>
        <w:br/>
        <w:t>Mining and Knowledge Discovery, vol. 9, no. 2, pp. 189–216, 2004.</w:t>
        <w:br/>
        <w:t>[17] A. Chapanond, M. S. Krishnamoorthy, and B. Yener, “Graph theoretic and</w:t>
        <w:br/>
        <w:t>spectral analysis of enron email data,” Computational &amp; Mathematical Organi-</w:t>
        <w:br/>
        <w:t>zation Theory, vol. 11, no. 3, pp. 265–281, 2005.</w:t>
      </w:r>
    </w:p>
    <w:p>
      <w:r>
        <w:t>BIBLIOGRAPHY 74</w:t>
        <w:br/>
        <w:t>[18] J. Diesner and K. M. Carley, “Exploration of communication networks from</w:t>
        <w:br/>
        <w:t>the enron email corpus,” in SIAM International Conference on Data Mining:</w:t>
        <w:br/>
        <w:t>Workshop on Link Analysis, Counterterrorism and Security, Newport Beach,</w:t>
        <w:br/>
        <w:t>CA. Citeseer, 2005.</w:t>
        <w:br/>
        <w:t>[19] I. R. Fischhoff, S. R. Sundaresan, J. Cordingley, H. M. Larkin, M.-J. Sellier,</w:t>
        <w:br/>
        <w:t>and D. I. Rubenstein, “Social relationships and reproductive state influence</w:t>
        <w:br/>
        <w:t>leadership roles in movements of plains zebra,¡ i¿ equus burchellii¡/i¿,” Animal</w:t>
        <w:br/>
        <w:t>Behaviour, vol. 73, no. 5, pp. 825–831, 2007.</w:t>
        <w:br/>
        <w:t>[20] M. Faloutsos, P. Faloutsos, and C. Faloutsos, “On power-law relationships of</w:t>
        <w:br/>
        <w:t>the internet topology,” in ACM SIGCOMM Computer Communication Review,</w:t>
        <w:br/>
        <w:t>vol. 29, no. 4. ACM, 1999, pp. 251–262.</w:t>
        <w:br/>
        <w:t>[21] J. Han, H. Cheng, D. Xin, and X. Yan, “Frequent pattern mining: current</w:t>
        <w:br/>
        <w:t>status and future directions,” Data Mining and Knowledge Discovery, vol. 15,</w:t>
        <w:br/>
        <w:t>no. 1, pp. 55–86, 2007.</w:t>
        <w:br/>
        <w:t>[22] A. Apostolico, M. Barbares, and C. Pizzi, “Speedup for a periodic subgraph</w:t>
        <w:br/>
        <w:t>miner,” Information Processing Letters, vol. 111, no. 11, pp. 521–523, 2011.</w:t>
        <w:br/>
        <w:t>[23] M.Lahiri, “Measuringandminingdynamicnetworks,” Ph.D.dissertation, Uni-</w:t>
        <w:br/>
        <w:t>versity of Illinois, 2011.</w:t>
        <w:br/>
        <w:t>[24] R. Agrawal, T. Imielin´ski, and A. Swami, “Mining association rules between</w:t>
        <w:br/>
        <w:t>sets of items in large databases,” in ACM SIGMOD Record, vol. 22, no. 2.</w:t>
        <w:br/>
        <w:t>ACM, 1993, pp. 207–216.</w:t>
        <w:br/>
        <w:t>[25] S. Ma and J. L. Hellerstein, “Mining partially periodic event patterns with</w:t>
        <w:br/>
        <w:t>unknown periods,” in Data Engineering, 2001. Proceedings. 17th International</w:t>
        <w:br/>
        <w:t>Conference on. IEEE, 2001, pp. 205–214.</w:t>
        <w:br/>
        <w:t>[26] Z. Yin, L. Cao, J. Han, C. Zhai, and T. Huang, “Lpta: A probabilistic model</w:t>
        <w:br/>
        <w:t>for latent periodic topic analysis,” in Data Mining (ICDM), 2011 IEEE 11th</w:t>
        <w:br/>
        <w:t>International Conference on. IEEE, 2011, pp. 904–913.</w:t>
      </w:r>
    </w:p>
    <w:p>
      <w:r>
        <w:t>BIBLIOGRAPHY 75</w:t>
        <w:br/>
        <w:t>[27] J. Han, J. Pei, and Y. Yin, “Mining frequent patterns without candidate gen-</w:t>
        <w:br/>
        <w:t>eration,” in ACM SIGMOD Record, vol. 29, no. 2. ACM, 2000, pp. 1–12.</w:t>
        <w:br/>
        <w:t>[28] X.Zhi-jun,C.Hong,andC.Li,“Anefficientalgorithmforfrequentitemsetmin-</w:t>
        <w:br/>
        <w:t>ing on data streams,” in Advances in Data Mining. Applications in Medicine,</w:t>
        <w:br/>
        <w:t>Web Mining, Marketing, Image and Signal Mining. Springer, 2006, pp. 474–</w:t>
        <w:br/>
        <w:t>491.</w:t>
        <w:br/>
        <w:t>[29] S. K. Tanbeer, C. F. Ahmed, B.-S. Jeong, and Y.-K. Lee, “Cp-tree: a tree</w:t>
        <w:br/>
        <w:t>structure for single-pass frequent pattern mining,” in Advances in Knowledge</w:t>
        <w:br/>
        <w:t>Discovery and Data Mining. Springer, 2008, pp. 1022–1027.</w:t>
        <w:br/>
        <w:t>[30] ——, “Discovering periodic-frequent patterns in transactional databases,” in</w:t>
        <w:br/>
        <w:t>Advances in Knowledge Discovery and Data Mining. Springer, 2009, pp. 242–</w:t>
        <w:br/>
        <w:t>253.</w:t>
        <w:br/>
        <w:t>[31] N. Sumathi and S. Sathiyabama, “Periodic-pattern tree miner: An efficient</w:t>
        <w:br/>
        <w:t>algorithm to mine the periodic patterns from the spatio-temporal database,”</w:t>
        <w:br/>
        <w:t>European Journal of Scientific Research, vol. 81, no. 2, pp. 246–262, 2012.</w:t>
        <w:br/>
        <w:t>[32] P. Juang, H. Oki, Y. Wang, M. Martonosi, L. S. Peh, and D. Rubenstein,</w:t>
        <w:br/>
        <w:t>“Energy-efficient computing for wildlife tracking: Design tradeoffs and early</w:t>
        <w:br/>
        <w:t>experiences with zebranet,” in ACM Sigplan Notices, vol. 37, no. 10. ACM,</w:t>
        <w:br/>
        <w:t>2002, pp. 96–107.</w:t>
        <w:br/>
        <w:t>[33] N. Eagle and A. Pentland, “Reality mining: sensing complex social systems,”</w:t>
        <w:br/>
        <w:t>Personal and ubiquitous computing, vol. 10, no. 4, pp. 255–268, 2006.</w:t>
        <w:br/>
        <w:t>[34] L. Yan and J. Wang, “Extracting regular behaviors from social media net-</w:t>
        <w:br/>
        <w:t>works,” in Multimedia Information Networking and Security (MINES), 2011</w:t>
        <w:br/>
        <w:t>Third International Conference on. IEEE, 2011, pp. 613–617.</w:t>
        <w:br/>
        <w:t>[35] P. Dickinson, H. Bunke, A. Dadej, and M. Kraetzl, “On graphs with unique</w:t>
        <w:br/>
        <w:t>nodelabels,”GraphBasedRepresentationsinPatternRecognition,pp.409–437,</w:t>
        <w:br/>
        <w:t>2003.</w:t>
      </w:r>
    </w:p>
    <w:p>
      <w:r>
        <w:t>BIBLIOGRAPHY 76</w:t>
        <w:br/>
        <w:t>[36] M. Lahiri and T. Y. Berger-Wolf, “Structure prediction in temporal networks</w:t>
        <w:br/>
        <w:t>using frequent subgraphs,” in Computational Intelligence and Data Mining,</w:t>
        <w:br/>
        <w:t>2007. CIDM 2007. IEEE Symposium on. IEEE, 2007, pp. 35–42.</w:t>
        <w:br/>
        <w:t>[37] G. Yang, “The complexity of mining maximal frequent itemsets and maximal</w:t>
        <w:br/>
        <w:t>frequent patterns,” in Proceedings of the tenth ACM SIGKDD international</w:t>
        <w:br/>
        <w:t>conference on Knowledge discovery and data mining. ACM, 2004, pp. 344–</w:t>
        <w:br/>
        <w:t>353.</w:t>
        <w:br/>
        <w:t>[38] E. Boros, V. Gurvich, L. Khachiyan, and K. Makino, “On the complexity of</w:t>
        <w:br/>
        <w:t>generating maximal frequent and minimal infrequent sets,” in STACS 2002.</w:t>
        <w:br/>
        <w:t>Springer, 2002, pp. 133–141.</w:t>
        <w:br/>
        <w:t>[39] M. G. Elfeky, W. G. Aref, and A. K. Elmagarmid, “Periodicity detection in</w:t>
        <w:br/>
        <w:t>time series databases,” Knowledge and Data Engineering, IEEE Transactions</w:t>
        <w:br/>
        <w:t>on, vol. 17, no. 7, pp. 875–887, 2005.</w:t>
        <w:br/>
        <w:t>[40] M. Barbares, “Periodic subgraph mining in dynamic networks,” 2010.</w:t>
        <w:br/>
        <w:t>[41] Google hash library: http://code.google.com/p/google-sparsehash/, version</w:t>
        <w:br/>
        <w:t>2.2.</w:t>
        <w:br/>
        <w:t>[42] http://compbio.cs.uic.edu/software/periodic/.</w:t>
        <w:br/>
        <w:t>[43] Enron dataset:http://www.cs.cmu.edu/ enron/.</w:t>
        <w:br/>
        <w:t>[44] B. Viswanath, A. Mislove, M. Cha, and K. P. Gummadi, “On the evolution</w:t>
        <w:br/>
        <w:t>of user interaction in facebook,” in Proceedings of the 2nd ACM workshop on</w:t>
        <w:br/>
        <w:t>Online social networks. ACM, 2009, pp. 37–42.</w:t>
        <w:br/>
        <w:t>[45] http://www.cse.ust.hk/graphgen/.</w:t>
      </w:r>
    </w:p>
    <w:p>
      <w:r>
        <w:t>Appendix A</w:t>
        <w:br/>
        <w:t>List of Publications</w:t>
        <w:br/>
        <w:t>International Journal Papers</w:t>
        <w:br/>
        <w:t>1. Sajal Halder, Yongkoo Han, A. M. Jehad Sarkar and Young-Koo Lee. An</w:t>
        <w:br/>
        <w:t>Entertainment Recommendation System using the Dynamics of User Behavior</w:t>
        <w:br/>
        <w:t>over Time. Decision in process in the Journal of Systems and Software.</w:t>
        <w:br/>
        <w:t>2. Md. Rezaul Karim, Sajal Halder , Byeong-Soo Jeong, and Ho-Jin Choi.</w:t>
        <w:br/>
        <w:t>Efficient Mining Frequently Correlated, Associated-correlated and Independent</w:t>
        <w:br/>
        <w:t>PatternsSynchronouslybyRemovingNullTransactions. HumanCentricTech-</w:t>
        <w:br/>
        <w:t>nology and Service in Smart Space, pages 93-103, 2012.</w:t>
        <w:br/>
        <w:t>3. Sajal Halder, A. M. Jehad Sarkar and Young-Koo Lee. A synthetic</w:t>
        <w:br/>
        <w:t>trajectory-based moving objects generator. Under review in International Jour-</w:t>
        <w:br/>
        <w:t>nal of Artificial Intelligence Tools.</w:t>
        <w:br/>
        <w:t>4. Sajal Halder, Md. Mostofa Kamal Rasel, Yongkoo Han, and Young-Koo</w:t>
        <w:br/>
        <w:t>Lee. Mining Spatiotemporal Moving Objects Swarm. Under review in Kyung</w:t>
        <w:br/>
        <w:t>Hee University Journal..</w:t>
        <w:br/>
        <w:t>77</w:t>
      </w:r>
    </w:p>
    <w:p>
      <w:r>
        <w:t>LIST OF PUBLICATIONS 78</w:t>
        <w:br/>
        <w:t>International Conference Papers</w:t>
        <w:br/>
        <w:t>5. Sajal Halder, Yongkoo Han and Young-Koo Lee. Discovering Periodic Pat-</w:t>
        <w:br/>
        <w:t>terns using Supergraph in Dynamic Networks. Accepted in 5th International</w:t>
        <w:br/>
        <w:t>Conference on Data Mining and Intelligent Information Technology Applica-</w:t>
        <w:br/>
        <w:t>tions (ICMIA),Jun 18-20, South Korea, 2013.</w:t>
        <w:br/>
        <w:t>6. SajalHalder,A.M.JehadSarkarandYoung-KooLee. MovieRecommendation</w:t>
        <w:br/>
        <w:t>System Based on Movie Swarm. Second International Conference on Cloud</w:t>
        <w:br/>
        <w:t>and Green Computing (CGC), China, Nov 1-3, 2012.</w:t>
        <w:br/>
        <w:t>7. Sajal Halder, Md. Samiullah, A. M. Jehad Sarkar and Young-Koo Lee.</w:t>
        <w:br/>
        <w:t>MovieSwarm: Information Mining technique for Movie Recommendation Sys-</w:t>
        <w:br/>
        <w:t>tem. In the 7th International Conference on Electrical and Computer Engi-</w:t>
        <w:br/>
        <w:t>neering (ICECE), Bangladesh, Dec 20-22, 2012.</w:t>
        <w:br/>
        <w:t>Thesis/Project Works</w:t>
        <w:br/>
        <w:t>8. Sajal Halder, Uzzal Kumar Dutta, Uttam Kumer Biswas and Asish Kumar</w:t>
        <w:br/>
        <w:t>Biswas “Classification of Multiple Protein Sequences by means of Irredundant</w:t>
        <w:br/>
        <w:t>Patterns”, B.Sc. Final Year Project, Department of Computer Science and</w:t>
        <w:br/>
        <w:t>Engineering (CSE), University of Dhaka (DU), Bangladesh, February, 2011.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