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মাসিক সিসি জব িিয ুশন</w:t>
        <w:br/>
        <w:t>আগস্ট ২০২৫</w:t>
      </w:r>
    </w:p>
    <w:p>
      <w:r>
        <w:t>Android Application “ Job Circular ”</w:t>
        <w:br/>
        <w:t>👇 সংক্ষিপ্ত বৈক্ষিষ্ট্য 👇</w:t>
        <w:br/>
        <w:t>বৈক্ষিক পক্ষিকা এৈং অিলাইনি প্রকাক্ষিত প্রক্ষতক্ষৈনির চাকক্ষরর ক্ষৈজ্ঞক্ষপ্ত</w:t>
        <w:br/>
        <w:t>পরীিা সময়সূচী এৈং ফলাফল সহ পরীিা সংক্রান্ত সকল নিাক্ষিি</w:t>
        <w:br/>
        <w:t>সাপ্তাক্ষহক চাকক্ষরর পক্ষিকা (HD Picture এৈং PDF আকানর)</w:t>
        <w:br/>
        <w:t>আনৈৈনির ফরম ডাউিনলাড এৈং চালাি/ৈযাংক ড্রাফ ি ফরম পূরণ ও</w:t>
        <w:br/>
        <w:t>আনৈৈনির ক্ষিয়ম এৈং অিলাইনি আনৈৈনির ক্ষিকািা</w:t>
        <w:br/>
        <w:t>ক্ষিনয়াগ পরীিার প্রস্তুক্ষত, মনডল নিস্ট সহ পরীিা প্রস্তুক্ষত সহায়ক সকল তথ্য</w:t>
        <w:br/>
        <w:t>Favorite (Bookmark) system: এর মাধ্যনম আপক্ষি আপিার পছনের ক্ষৈজ্ঞক্ষপ্ত,</w:t>
        <w:br/>
        <w:t>নিাক্ষিি, চাকক্ষরর প্রস্তুক্ষত সহায়ক ক্ষৈক্ষিন্ন ক্ষৈষয় Save কনর রাখনত পারনৈি।</w:t>
        <w:br/>
        <w:t>আবেদবের মেয়াদ মেষ হওয়ার পূবে ে গুরুত্বপূর্ ে চাকররর রেজ্ঞরি ও প্রবেে পত্র</w:t>
        <w:br/>
        <w:t>ডাউেব াড এৈং অিযািয নিাক্ষিি এর Reminder</w:t>
        <w:br/>
        <w:t>ক্ষৈস্তাক্ষরত বৈক্ষিষ্ট্য</w:t>
        <w:br/>
        <w:t>িতুি/গুরুত্বপূণ ণ ক্ষিনয়াগ ক্ষৈজ্ঞক্ষপ্ত ও পরীিার নিাক্ষিনির "Notification" সাম্প্রক্ষতক তথ্য</w:t>
        <w:br/>
        <w:t>এর মাধ্যনম আপক্ষি আপিার নমাৈাইনলর Notification ৈার এ জািনত পারনৈি ক্ষৈক্ষিন্ন পক্ষিকা ও অিযািয উৎস নথ্নক ৈাংলানৈি এৈং ক্ষৈনের সাম্প্রক্ষতক তথ্য।</w:t>
        <w:br/>
        <w:t>গুরুত্বপূণণ চাকক্ষরর খৈর এৈং পরীিার নিাক্ষিি। ডাউিনলাড নজাি</w:t>
        <w:br/>
        <w:t>Notification Category চাকক্ষরর প্রস্তুক্ষতর জিয ক্ষৈক্ষিন্ন ৈই এৈং অিলাইনি প্রকাক্ষিত সকল ক্ষৈষনয়র</w:t>
        <w:br/>
        <w:t>মকাে ধরবর্র মোরিরিবকেে মপবে চাে মেরি োছাই করবে পারবেে এেং তনথ্যর PDF।</w:t>
        <w:br/>
        <w:t>আপোর অপছবের কযািাগরর/মোরিরিবকেে েন্ধ রাখবে পারবেে। ইন্টারক্ষিউ ক্ষিপস</w:t>
        <w:br/>
        <w:t>≣ জৈ কযািাগক্ষর ইন্টারক্ষিউ এর জিয ক্ষকিানৈ ক্ষিনজনক প্রস্তুত করনৈি নসই সকল ক্ষৈষনয়</w:t>
        <w:br/>
        <w:t>ক্ষৈজ্ঞক্ষপ্তগুনলা সহনজ খুনজ পাৈার জিয আবছ রেরিন্ন কযািাগক্ষর। নেমি - অক্ষিজ্ঞনৈর পরামিণ।</w:t>
        <w:br/>
        <w:t>General Job Category: িাইিা অক্ষিজ্ঞতা</w:t>
        <w:br/>
        <w:t>➲ েরকারর চাকরর ➲ েযাংক জে ➲ এেরজও জৈস চাকক্ষরর িাইিানত ক্ষকধ্রনণর প্রনের সম্মুখীি হনত হয় নসই সকল তথ্য ক্ষিনয়</w:t>
        <w:br/>
        <w:t>➲ রেক্ষক রেবয়াগ ➲ োবকেরিং / মে ে ➲ মর ওবয় জে এই কযািাগক্ষর। ক্ষৈক্ষসএস, ৈযাংক সহ অিযািয ক্ষিনয়াগ িাইিা অক্ষিজ্ঞতা এখানি</w:t>
        <w:br/>
        <w:t>➲ রডবিন্স এ চাকরর ➲ োিারহক চাকররর ➲ অেযেয মেেরকারর পানৈি।</w:t>
        <w:br/>
        <w:t>পরত্রকা চাকরর ❓ প্রশ্ন েযাংক এেং োম্প্ররেক পরীক্ষার প্রশ্ন - উির</w:t>
        <w:br/>
        <w:t>Special Job Category: রেরিন্ন রেবয়াগ পরীক্ষা- BCS, NTRCA, Primary েহ অেযােয রেবয়াগ পরীক্ষার</w:t>
        <w:br/>
        <w:t>➲ Hot Jobs ➲ Date Wise Jobs রেগে োব র প্রশ্ন এেং েোধাে। এেং প্ররেরেয়ে মে েক রেবয়াগ পরীক্ষা</w:t>
        <w:br/>
        <w:t>➲ Part Time Jobs ➲ Under Graduate Jobs অেুরিে হয় োর প্রশ্ন-েোধাে।</w:t>
        <w:br/>
        <w:t>➲ Graduates Jobs ➲ Post Graduate Jobs মনডল নিস্ট</w:t>
        <w:br/>
        <w:t>➲ Deadline Today Jobs ➲ Deadline Tomorrow Jobs এই কযািাগররবে "েযাখযা েহ/ছাড়া" েবড মিস্ট পাবেে। (With timer</w:t>
        <w:br/>
        <w:t>➲ Any Other Deadline Jobs ➲Archive / Expired Job /Without timer আপোর পছে েে েবড মিস্ট রদবে পারবেে)।</w:t>
        <w:br/>
        <w:t>≣ জৈ এক্সাম নিাক্ষিি কযািাগক্ষর রেষয়রিরিক েহ আবরা অবেক কযািাগররর েবড মিস্ট।</w:t>
        <w:br/>
        <w:t>National University News</w:t>
        <w:br/>
        <w:t>ক্ষিনয়াগ পরীিা সংক্রান্ত সকল নিাক্ষিি পানৈি এই কযািাগক্ষরনত।</w:t>
        <w:br/>
        <w:t>জাতীয় ক্ষৈেক্ষৈৈযালনয়র সকল খৈরাখৈর ক্ষিনয় আনছ আলাৈা কযািাগক্ষর।</w:t>
        <w:br/>
        <w:t>পরীিার সময়সূচী পরীিার ফলাফল প্রনৈিপি অিযািয নিাক্ষিি</w:t>
        <w:br/>
        <w:t>Reminder</w:t>
        <w:br/>
        <w:t>Job Age Calculator</w:t>
        <w:br/>
        <w:t>চাকক্ষরর ৈয়স নৈর করার কযালকুনলির। এই Job Age Calculator এর মাধ্যনম</w:t>
        <w:br/>
        <w:t>আবেদবের মেয়াদ মেষ হওয়ার পূবেে গুরুত্বপূর্ে রেবয়াগ রেজ্ঞরি ও প্রবেে পত্র</w:t>
        <w:br/>
        <w:t>আপক্ষি আপিার কাক্ষিত ৈয়স নৈর করনত পারনৈি।</w:t>
        <w:br/>
        <w:t>ডাউেব াড এেং অেযােয মোরিে এর Reminder</w:t>
        <w:br/>
        <w:t>Search Option</w:t>
        <w:br/>
        <w:t>কযাররয়ার গাইড</w:t>
        <w:br/>
        <w:t>রেবয়াগ রেজ্ঞরি ো পরীক্ষার মোরিে খুবজ পাওয়ার জেয আবছ োচে অপেে।</w:t>
        <w:br/>
        <w:t>চাকররর পরীক্ষা েহায়ক রেরিন্ন েথ্য এেং Article ও পরােেে। রেষয়রিরিক</w:t>
        <w:br/>
        <w:t>Day-Night Mode</w:t>
        <w:br/>
        <w:t>চাকররর প্রস্তুরে, েিকে াি মিকরেক, মোরিবিেে েহ আবরা অবেক রকছু।</w:t>
        <w:br/>
        <w:t>েহবজ এেং দীর্েক্ষর্ অযাপ েযেহার উপবোগী মড/োইি েুড অপেে।</w:t>
        <w:br/>
        <w:t>প্রক্ষতক্ষৈনির তথ্য</w:t>
        <w:br/>
        <w:t>এছাড়াও Notification Sound and Vibration Control, Keep</w:t>
        <w:br/>
        <w:t>ক্ষৈক্ষিন্ন বৈক্ষিক পক্ষিকা ও অিলাইনি নথ্নক গুরুত্বপূণণ সাধ্ারণ জ্ঞািমূলক তথ্য।</w:t>
        <w:br/>
        <w:t>Screen On, Dim Light mode Option, National University News</w:t>
        <w:br/>
        <w:t>অিুৈাৈ চচাণ</w:t>
        <w:br/>
        <w:t>েহ আবরা অবেক রিচার।</w:t>
        <w:br/>
        <w:t>বৈক্ষিক ইংনরক্ষজ ও ৈাংলা পক্ষিকার গুরুত্বপূণণ Article এর Vocabulary ও</w:t>
        <w:br/>
        <w:t>এক কথ্ায় চাকররর প্রস্তুরে/মখাজোঁ া মথ্বক শুরু কবর চাকরর পাওয়া</w:t>
        <w:br/>
        <w:t>অিুৈাৈ। এেং এই Vocabulary গুব ার আব াবক েবড মিস্ট/কুইজ।</w:t>
        <w:br/>
        <w:t>পেন্তে েক েথ্য পাবেে এই অযাপরিবে।</w:t>
        <w:br/>
        <w:t>www.prebd.com</w:t>
        <w:br/>
        <w:t>এই আপস এর বৈক্ষিষ্ট্য গুনলা েক্ষৈ আপিার িাল লানগ তাহনল আজই ডাউিনলাড করুি।</w:t>
        <w:br/>
        <w:t>App Download Link: https://play.google.com/store/apps/details?id=com.careerguidebd.jobcircular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