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 a g e  | 1 </w:t>
        <w:br/>
        <w:t xml:space="preserve"> </w:t>
        <w:br/>
        <w:t xml:space="preserve">© Ruhul  Amin 2 k25  </w:t>
        <w:br/>
        <w:t xml:space="preserve">Ahsanullah University of Science and T echnology  Biogeme Setup with Anaconda (Step -by-Step Guide  line) </w:t>
        <w:br/>
        <w:t xml:space="preserve"> </w:t>
        <w:br/>
        <w:t xml:space="preserve"> </w:t>
        <w:br/>
        <w:t xml:space="preserve">Step 1: Install Anaconda  </w:t>
        <w:br/>
        <w:t xml:space="preserve">•       Download from: https://www.anaconda.com/download/success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br/>
        <w:t xml:space="preserve">P a g e  | 2 </w:t>
        <w:br/>
        <w:t xml:space="preserve"> </w:t>
        <w:br/>
        <w:t xml:space="preserve">© Ruhul  Amin 2 k25  </w:t>
        <w:br/>
        <w:t xml:space="preserve">Ahsanullah University of Science and T echnology   </w:t>
        <w:br/>
        <w:t xml:space="preserve">Step 2: Create a New Conda Environment  </w:t>
        <w:br/>
        <w:t xml:space="preserve">Open  Anaconda Prompt  (Windows) Terminal  and then  run: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br/>
        <w:t xml:space="preserve">P a g e  | 3 </w:t>
        <w:br/>
        <w:t xml:space="preserve"> </w:t>
        <w:br/>
        <w:t xml:space="preserve">© Ruhul  Amin 2 k25  </w:t>
        <w:br/>
        <w:t xml:space="preserve">Ahsanullah University of Science and T echnology  When you click Anaconda Pro mpt then you show below this interface  </w:t>
        <w:br/>
        <w:t xml:space="preserve">  </w:t>
        <w:br/>
        <w:t xml:space="preserve"> </w:t>
        <w:br/>
        <w:t xml:space="preserve"> </w:t>
        <w:br/>
        <w:t xml:space="preserve">Now type this code:  conda create -n biogeme_env python=3.9 -y </w:t>
        <w:br/>
        <w:t xml:space="preserve"> </w:t>
        <w:br/>
        <w:t xml:space="preserve"> </w:t>
        <w:br/>
        <w:t xml:space="preserve">Then type: conda activate biogeme_env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P a g e  | 4 </w:t>
        <w:br/>
        <w:t xml:space="preserve"> </w:t>
        <w:br/>
        <w:t xml:space="preserve">© Ruhul  Amin 2 k25  </w:t>
        <w:br/>
        <w:t xml:space="preserve">Ahsanullah University of Science and T echnology  Step 3: Install Required Packages (Including Correct NumPy)  </w:t>
        <w:br/>
        <w:t xml:space="preserve">Run the following commands  one by one : </w:t>
        <w:br/>
        <w:t xml:space="preserve">pip install "numpy&lt;2"  </w:t>
        <w:br/>
        <w:t xml:space="preserve"> </w:t>
        <w:br/>
        <w:t xml:space="preserve">pip install pandas  </w:t>
        <w:br/>
        <w:t xml:space="preserve"> </w:t>
        <w:br/>
        <w:t xml:space="preserve"> </w:t>
        <w:br/>
        <w:t xml:space="preserve">pip install biogeme ==3.2.8  </w:t>
        <w:br/>
        <w:t xml:space="preserve"> </w:t>
        <w:br/>
        <w:t xml:space="preserve"> </w:t>
        <w:br/>
        <w:t xml:space="preserve">pip install jupyter  </w:t>
        <w:br/>
        <w:t xml:space="preserve"> </w:t>
        <w:br/>
        <w:t xml:space="preserve"> </w:t>
        <w:br/>
        <w:t xml:space="preserve">Well Done all installation process are end Now we  are Open  Jupyter n otebook  </w:t>
        <w:br/>
        <w:t xml:space="preserve"> </w:t>
        <w:br/>
        <w:t xml:space="preserve">Step1: Search jupyter Noteboo k and run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P a g e  | 5 </w:t>
        <w:br/>
        <w:t xml:space="preserve"> </w:t>
        <w:br/>
        <w:t xml:space="preserve">© Ruhul  Amin 2 k25  </w:t>
        <w:br/>
        <w:t xml:space="preserve">Ahsanullah University of Science and T echnology   </w:t>
        <w:br/>
        <w:t xml:space="preserve"> </w:t>
        <w:br/>
        <w:t xml:space="preserve">NB: S elect kernel  always “Python [ conda env_conda -biogeme_env ]” others </w:t>
        <w:br/>
        <w:t xml:space="preserve">Environment  does not work 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Thank you e very one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