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Ahsanullah University of Science and Technology  </w:t>
        <w:br/>
        <w:t xml:space="preserve">Department of Civil Engineering  </w:t>
        <w:br/>
        <w:t xml:space="preserve"> </w:t>
        <w:br/>
        <w:t xml:space="preserve">Mid-Term Academic Evaluation  </w:t>
        <w:br/>
        <w:t xml:space="preserve">(For Sessional Courses)  </w:t>
        <w:br/>
        <w:t xml:space="preserve">Semester : Fall 2024 </w:t>
        <w:br/>
        <w:t xml:space="preserve">Year:  3rd     Semester:  2nd   Section/Group:  A2 </w:t>
        <w:br/>
        <w:t xml:space="preserve">Course No:  CE 316 </w:t>
        <w:br/>
        <w:t xml:space="preserve">Course Title:  Design of Concrete Structures Sessional       </w:t>
        <w:br/>
        <w:t xml:space="preserve">Course Teacher (s): Mr. Md. Ashif Rayhan Shuvo  and Mr. Md. Nur Mohammad  </w:t>
        <w:br/>
        <w:t xml:space="preserve">Student I D Mail Id  Attendance  </w:t>
        <w:br/>
        <w:t xml:space="preserve">(10) Report*  </w:t>
        <w:br/>
        <w:t xml:space="preserve">(40) CP* </w:t>
        <w:br/>
        <w:t xml:space="preserve">(25) Quiz*  </w:t>
        <w:br/>
        <w:t xml:space="preserve">(25) Total </w:t>
        <w:br/>
        <w:t xml:space="preserve">(100%)  Remark  </w:t>
        <w:br/>
        <w:t>202201030</w:t>
        <w:br/>
        <w:t>38 parvej.ce.20220103038@aus</w:t>
        <w:br/>
        <w:t xml:space="preserve">t.edu 8.33 14 13.33  0 35.66  Poor </w:t>
        <w:br/>
        <w:t xml:space="preserve">Report, CP </w:t>
        <w:br/>
        <w:t xml:space="preserve">and Quiz  </w:t>
        <w:br/>
        <w:t>202201030</w:t>
        <w:br/>
        <w:t>40 sadman.ce.20220103040@a</w:t>
        <w:br/>
        <w:t xml:space="preserve">ust.edu  10 20 11.67  6 47.67  Poor Cp </w:t>
        <w:br/>
        <w:t xml:space="preserve">and Quiz  </w:t>
        <w:br/>
        <w:t>202201030</w:t>
        <w:br/>
        <w:t>42 muntasir.ce.20220103042@a</w:t>
        <w:br/>
        <w:t xml:space="preserve">ust.edu  10 14 10.42  3 37.42  Poor </w:t>
        <w:br/>
        <w:t xml:space="preserve">Report, CP </w:t>
        <w:br/>
        <w:t xml:space="preserve">and Quiz  </w:t>
        <w:br/>
        <w:t>202201030</w:t>
        <w:br/>
        <w:t>48 labib.ce.20220103048@aust.</w:t>
        <w:br/>
        <w:t xml:space="preserve">edu 8.33 10 14.17  9 41.5 Poor </w:t>
        <w:br/>
        <w:t xml:space="preserve">Report, CP </w:t>
        <w:br/>
        <w:t xml:space="preserve">and Quiz  </w:t>
        <w:br/>
        <w:t>202201030</w:t>
        <w:br/>
        <w:t>49 moin.ce.20220103049@aust.</w:t>
        <w:br/>
        <w:t xml:space="preserve">edu 10 14 11.25  2 37.25  Poor </w:t>
        <w:br/>
        <w:t xml:space="preserve">Report, CP </w:t>
        <w:br/>
        <w:t xml:space="preserve">and Quiz  </w:t>
        <w:br/>
        <w:t>202201030</w:t>
        <w:br/>
        <w:t>57 abir.ce.20220103057@aust.e</w:t>
        <w:br/>
        <w:t xml:space="preserve">du 10 16 10 2 38 Poor </w:t>
        <w:br/>
        <w:t xml:space="preserve">Report, CP </w:t>
        <w:br/>
        <w:t xml:space="preserve">and Quiz  </w:t>
        <w:br/>
        <w:t>202201030</w:t>
        <w:br/>
        <w:t>59 zubaerrahman.ce.202201030</w:t>
        <w:br/>
        <w:t xml:space="preserve">59@aust.edu  8.33 20 11.25  15 54.58  Poor CP  </w:t>
        <w:br/>
        <w:t>202201030</w:t>
        <w:br/>
        <w:t>70 alahi.ce.20220103070@aust.</w:t>
        <w:br/>
        <w:t xml:space="preserve">edu 10 20 12.92  11 53.92  Poor CP </w:t>
        <w:br/>
        <w:t xml:space="preserve">and Quiz  </w:t>
        <w:br/>
        <w:t>202201032</w:t>
        <w:br/>
        <w:t>08 swarna.ce.20220103208@au</w:t>
        <w:br/>
        <w:t xml:space="preserve">st.edu  10 16 15 0 41 Poor CP </w:t>
        <w:br/>
        <w:t xml:space="preserve">and Quiz  </w:t>
        <w:br/>
        <w:t xml:space="preserve"> </w:t>
        <w:br/>
        <w:t xml:space="preserve">*Marks should be submitted in accordance to marks distribution guideline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Signature  of the Course Teacher (s) </w:t>
        <w:br/>
        <w:t xml:space="preserve">                                                                                                      (With Date)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